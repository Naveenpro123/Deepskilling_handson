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1B567" w14:textId="77777777" w:rsidR="00B15395" w:rsidRDefault="006B27F8">
      <w:pPr>
        <w:pStyle w:val="Title"/>
      </w:pPr>
      <w:r>
        <w:t>Design Patterns and Principles - Solutions</w:t>
      </w:r>
    </w:p>
    <w:p w14:paraId="1FF91460" w14:textId="77777777" w:rsidR="00B15395" w:rsidRDefault="006B27F8">
      <w:pPr>
        <w:pStyle w:val="Heading1"/>
      </w:pPr>
      <w:r>
        <w:t>Exercise 1: Singleton Pattern</w:t>
      </w:r>
    </w:p>
    <w:p w14:paraId="318F6631" w14:textId="77777777" w:rsidR="00B15395" w:rsidRDefault="006B27F8">
      <w:r>
        <w:t>Java Project Name: SingletonPatternExample</w:t>
      </w:r>
    </w:p>
    <w:p w14:paraId="54C9AF2E" w14:textId="58F680DA" w:rsidR="00DC44B5" w:rsidRPr="00DC44B5" w:rsidRDefault="006B27F8" w:rsidP="00DC44B5">
      <w:r>
        <w:t>Code</w:t>
      </w:r>
      <w:r w:rsidR="00DC44B5">
        <w:t>:</w:t>
      </w:r>
    </w:p>
    <w:p w14:paraId="58524B08" w14:textId="77777777" w:rsidR="00DC44B5" w:rsidRPr="00DC44B5" w:rsidRDefault="00DC44B5" w:rsidP="00DC44B5">
      <w:pPr>
        <w:pStyle w:val="NoSpacing"/>
      </w:pPr>
      <w:r w:rsidRPr="00DC44B5">
        <w:t>public class Logger {</w:t>
      </w:r>
    </w:p>
    <w:p w14:paraId="68156226" w14:textId="77777777" w:rsidR="00DC44B5" w:rsidRPr="00DC44B5" w:rsidRDefault="00DC44B5" w:rsidP="00DC44B5">
      <w:pPr>
        <w:pStyle w:val="NoSpacing"/>
      </w:pPr>
      <w:r w:rsidRPr="00DC44B5">
        <w:t xml:space="preserve">    private static Logger _instance;</w:t>
      </w:r>
    </w:p>
    <w:p w14:paraId="17632965" w14:textId="77777777" w:rsidR="00DC44B5" w:rsidRPr="00DC44B5" w:rsidRDefault="00DC44B5" w:rsidP="00DC44B5">
      <w:pPr>
        <w:pStyle w:val="NoSpacing"/>
      </w:pPr>
      <w:r w:rsidRPr="00DC44B5">
        <w:t xml:space="preserve">    private static </w:t>
      </w:r>
      <w:proofErr w:type="spellStart"/>
      <w:r w:rsidRPr="00DC44B5">
        <w:t>readonly</w:t>
      </w:r>
      <w:proofErr w:type="spellEnd"/>
      <w:r w:rsidRPr="00DC44B5">
        <w:t xml:space="preserve"> object _lock = new </w:t>
      </w:r>
      <w:proofErr w:type="gramStart"/>
      <w:r w:rsidRPr="00DC44B5">
        <w:t>object(</w:t>
      </w:r>
      <w:proofErr w:type="gramEnd"/>
      <w:r w:rsidRPr="00DC44B5">
        <w:t>);</w:t>
      </w:r>
    </w:p>
    <w:p w14:paraId="5237B625" w14:textId="77777777" w:rsidR="00DC44B5" w:rsidRPr="00DC44B5" w:rsidRDefault="00DC44B5" w:rsidP="00DC44B5">
      <w:pPr>
        <w:pStyle w:val="NoSpacing"/>
      </w:pPr>
    </w:p>
    <w:p w14:paraId="3E539AF5" w14:textId="77777777" w:rsidR="00DC44B5" w:rsidRPr="00DC44B5" w:rsidRDefault="00DC44B5" w:rsidP="00DC44B5">
      <w:pPr>
        <w:pStyle w:val="NoSpacing"/>
      </w:pPr>
      <w:r w:rsidRPr="00DC44B5">
        <w:t xml:space="preserve">    private </w:t>
      </w:r>
      <w:proofErr w:type="gramStart"/>
      <w:r w:rsidRPr="00DC44B5">
        <w:t>Logger(</w:t>
      </w:r>
      <w:proofErr w:type="gramEnd"/>
      <w:r w:rsidRPr="00DC44B5">
        <w:t>) {</w:t>
      </w:r>
    </w:p>
    <w:p w14:paraId="286C89F6" w14:textId="77777777" w:rsidR="00DC44B5" w:rsidRPr="00DC44B5" w:rsidRDefault="00DC44B5" w:rsidP="00DC44B5">
      <w:pPr>
        <w:pStyle w:val="NoSpacing"/>
      </w:pPr>
      <w:r w:rsidRPr="00DC44B5">
        <w:t xml:space="preserve">        </w:t>
      </w:r>
      <w:proofErr w:type="spellStart"/>
      <w:r w:rsidRPr="00DC44B5">
        <w:t>Console.WriteLine</w:t>
      </w:r>
      <w:proofErr w:type="spellEnd"/>
      <w:r w:rsidRPr="00DC44B5">
        <w:t>("Logger initialized.");</w:t>
      </w:r>
    </w:p>
    <w:p w14:paraId="66F57DDA" w14:textId="77777777" w:rsidR="00DC44B5" w:rsidRPr="00DC44B5" w:rsidRDefault="00DC44B5" w:rsidP="00DC44B5">
      <w:pPr>
        <w:pStyle w:val="NoSpacing"/>
      </w:pPr>
      <w:r w:rsidRPr="00DC44B5">
        <w:t xml:space="preserve">    }</w:t>
      </w:r>
    </w:p>
    <w:p w14:paraId="72EA0C14" w14:textId="77777777" w:rsidR="00DC44B5" w:rsidRPr="00DC44B5" w:rsidRDefault="00DC44B5" w:rsidP="00DC44B5">
      <w:pPr>
        <w:pStyle w:val="NoSpacing"/>
      </w:pPr>
    </w:p>
    <w:p w14:paraId="17DE4D16" w14:textId="77777777" w:rsidR="00DC44B5" w:rsidRPr="00DC44B5" w:rsidRDefault="00DC44B5" w:rsidP="00DC44B5">
      <w:pPr>
        <w:pStyle w:val="NoSpacing"/>
      </w:pPr>
      <w:r w:rsidRPr="00DC44B5">
        <w:t xml:space="preserve">    public static Logger Instance {</w:t>
      </w:r>
    </w:p>
    <w:p w14:paraId="463FF52C" w14:textId="77777777" w:rsidR="00DC44B5" w:rsidRPr="00DC44B5" w:rsidRDefault="00DC44B5" w:rsidP="00DC44B5">
      <w:pPr>
        <w:pStyle w:val="NoSpacing"/>
      </w:pPr>
      <w:r w:rsidRPr="00DC44B5">
        <w:t xml:space="preserve">        get {</w:t>
      </w:r>
    </w:p>
    <w:p w14:paraId="1EAD6AF5" w14:textId="77777777" w:rsidR="00DC44B5" w:rsidRPr="00DC44B5" w:rsidRDefault="00DC44B5" w:rsidP="00DC44B5">
      <w:pPr>
        <w:pStyle w:val="NoSpacing"/>
      </w:pPr>
      <w:r w:rsidRPr="00DC44B5">
        <w:t xml:space="preserve">            lock (_lock) {</w:t>
      </w:r>
    </w:p>
    <w:p w14:paraId="7DED07E6" w14:textId="77777777" w:rsidR="00DC44B5" w:rsidRPr="00DC44B5" w:rsidRDefault="00DC44B5" w:rsidP="00DC44B5">
      <w:pPr>
        <w:pStyle w:val="NoSpacing"/>
      </w:pPr>
      <w:r w:rsidRPr="00DC44B5">
        <w:t xml:space="preserve">                if (_instance == null) {</w:t>
      </w:r>
    </w:p>
    <w:p w14:paraId="09550D07" w14:textId="77777777" w:rsidR="00DC44B5" w:rsidRPr="00DC44B5" w:rsidRDefault="00DC44B5" w:rsidP="00DC44B5">
      <w:pPr>
        <w:pStyle w:val="NoSpacing"/>
      </w:pPr>
      <w:r w:rsidRPr="00DC44B5">
        <w:t xml:space="preserve">                    _instance = new </w:t>
      </w:r>
      <w:proofErr w:type="gramStart"/>
      <w:r w:rsidRPr="00DC44B5">
        <w:t>Logger(</w:t>
      </w:r>
      <w:proofErr w:type="gramEnd"/>
      <w:r w:rsidRPr="00DC44B5">
        <w:t>);</w:t>
      </w:r>
    </w:p>
    <w:p w14:paraId="1EE16C6F" w14:textId="77777777" w:rsidR="00DC44B5" w:rsidRPr="00DC44B5" w:rsidRDefault="00DC44B5" w:rsidP="00DC44B5">
      <w:pPr>
        <w:pStyle w:val="NoSpacing"/>
      </w:pPr>
      <w:r w:rsidRPr="00DC44B5">
        <w:t xml:space="preserve">                }</w:t>
      </w:r>
    </w:p>
    <w:p w14:paraId="49099C37" w14:textId="77777777" w:rsidR="00DC44B5" w:rsidRPr="00DC44B5" w:rsidRDefault="00DC44B5" w:rsidP="00DC44B5">
      <w:pPr>
        <w:pStyle w:val="NoSpacing"/>
      </w:pPr>
      <w:r w:rsidRPr="00DC44B5">
        <w:t xml:space="preserve">                return _instance;</w:t>
      </w:r>
    </w:p>
    <w:p w14:paraId="10BAC52C" w14:textId="77777777" w:rsidR="00DC44B5" w:rsidRPr="00DC44B5" w:rsidRDefault="00DC44B5" w:rsidP="00DC44B5">
      <w:pPr>
        <w:pStyle w:val="NoSpacing"/>
      </w:pPr>
      <w:r w:rsidRPr="00DC44B5">
        <w:t xml:space="preserve">            }</w:t>
      </w:r>
    </w:p>
    <w:p w14:paraId="682ADEA2" w14:textId="77777777" w:rsidR="00DC44B5" w:rsidRPr="00DC44B5" w:rsidRDefault="00DC44B5" w:rsidP="00DC44B5">
      <w:pPr>
        <w:pStyle w:val="NoSpacing"/>
      </w:pPr>
      <w:r w:rsidRPr="00DC44B5">
        <w:t xml:space="preserve">        }</w:t>
      </w:r>
    </w:p>
    <w:p w14:paraId="4FABC8CA" w14:textId="77777777" w:rsidR="00DC44B5" w:rsidRPr="00DC44B5" w:rsidRDefault="00DC44B5" w:rsidP="00DC44B5">
      <w:pPr>
        <w:pStyle w:val="NoSpacing"/>
      </w:pPr>
      <w:r w:rsidRPr="00DC44B5">
        <w:t xml:space="preserve">    }</w:t>
      </w:r>
    </w:p>
    <w:p w14:paraId="0C42C25B" w14:textId="77777777" w:rsidR="00DC44B5" w:rsidRPr="00DC44B5" w:rsidRDefault="00DC44B5" w:rsidP="00DC44B5">
      <w:pPr>
        <w:pStyle w:val="NoSpacing"/>
      </w:pPr>
    </w:p>
    <w:p w14:paraId="7826CFC8" w14:textId="77777777" w:rsidR="00DC44B5" w:rsidRPr="00DC44B5" w:rsidRDefault="00DC44B5" w:rsidP="00DC44B5">
      <w:pPr>
        <w:pStyle w:val="NoSpacing"/>
      </w:pPr>
      <w:r w:rsidRPr="00DC44B5">
        <w:t xml:space="preserve">    public void </w:t>
      </w:r>
      <w:proofErr w:type="gramStart"/>
      <w:r w:rsidRPr="00DC44B5">
        <w:t>Log(</w:t>
      </w:r>
      <w:proofErr w:type="gramEnd"/>
      <w:r w:rsidRPr="00DC44B5">
        <w:t>string message) {</w:t>
      </w:r>
    </w:p>
    <w:p w14:paraId="03FE2ABD" w14:textId="77777777" w:rsidR="00DC44B5" w:rsidRPr="00DC44B5" w:rsidRDefault="00DC44B5" w:rsidP="00DC44B5">
      <w:pPr>
        <w:pStyle w:val="NoSpacing"/>
      </w:pPr>
      <w:r w:rsidRPr="00DC44B5">
        <w:t xml:space="preserve">        </w:t>
      </w:r>
      <w:proofErr w:type="spellStart"/>
      <w:r w:rsidRPr="00DC44B5">
        <w:t>Console.WriteLine</w:t>
      </w:r>
      <w:proofErr w:type="spellEnd"/>
      <w:r w:rsidRPr="00DC44B5">
        <w:t>("Log: " + message);</w:t>
      </w:r>
    </w:p>
    <w:p w14:paraId="48BA4A89" w14:textId="77777777" w:rsidR="00DC44B5" w:rsidRPr="00DC44B5" w:rsidRDefault="00DC44B5" w:rsidP="00DC44B5">
      <w:pPr>
        <w:pStyle w:val="NoSpacing"/>
      </w:pPr>
      <w:r w:rsidRPr="00DC44B5">
        <w:t xml:space="preserve">    }</w:t>
      </w:r>
    </w:p>
    <w:p w14:paraId="2DCA3440" w14:textId="77777777" w:rsidR="00DC44B5" w:rsidRPr="00DC44B5" w:rsidRDefault="00DC44B5" w:rsidP="00DC44B5">
      <w:pPr>
        <w:pStyle w:val="NoSpacing"/>
      </w:pPr>
      <w:r w:rsidRPr="00DC44B5">
        <w:t>}</w:t>
      </w:r>
    </w:p>
    <w:p w14:paraId="414343DB" w14:textId="77777777" w:rsidR="00DC44B5" w:rsidRPr="00DC44B5" w:rsidRDefault="00DC44B5" w:rsidP="00DC44B5">
      <w:pPr>
        <w:pStyle w:val="NoSpacing"/>
      </w:pPr>
    </w:p>
    <w:p w14:paraId="256A3415" w14:textId="77777777" w:rsidR="00DC44B5" w:rsidRPr="00DC44B5" w:rsidRDefault="00DC44B5" w:rsidP="00DC44B5">
      <w:pPr>
        <w:pStyle w:val="NoSpacing"/>
      </w:pPr>
      <w:r w:rsidRPr="00DC44B5">
        <w:t>class Program {</w:t>
      </w:r>
    </w:p>
    <w:p w14:paraId="765CCE69" w14:textId="77777777" w:rsidR="00DC44B5" w:rsidRPr="00DC44B5" w:rsidRDefault="00DC44B5" w:rsidP="00DC44B5">
      <w:pPr>
        <w:pStyle w:val="NoSpacing"/>
      </w:pPr>
      <w:r w:rsidRPr="00DC44B5">
        <w:t xml:space="preserve">    static void Main(</w:t>
      </w:r>
      <w:proofErr w:type="gramStart"/>
      <w:r w:rsidRPr="00DC44B5">
        <w:t>string[</w:t>
      </w:r>
      <w:proofErr w:type="gramEnd"/>
      <w:r w:rsidRPr="00DC44B5">
        <w:t xml:space="preserve">] </w:t>
      </w:r>
      <w:proofErr w:type="spellStart"/>
      <w:r w:rsidRPr="00DC44B5">
        <w:t>args</w:t>
      </w:r>
      <w:proofErr w:type="spellEnd"/>
      <w:r w:rsidRPr="00DC44B5">
        <w:t>) {</w:t>
      </w:r>
    </w:p>
    <w:p w14:paraId="6167889B" w14:textId="77777777" w:rsidR="00DC44B5" w:rsidRPr="00DC44B5" w:rsidRDefault="00DC44B5" w:rsidP="00DC44B5">
      <w:pPr>
        <w:pStyle w:val="NoSpacing"/>
      </w:pPr>
      <w:r w:rsidRPr="00DC44B5">
        <w:t xml:space="preserve">        Logger logger1 = </w:t>
      </w:r>
      <w:proofErr w:type="spellStart"/>
      <w:r w:rsidRPr="00DC44B5">
        <w:t>Logger.Instance</w:t>
      </w:r>
      <w:proofErr w:type="spellEnd"/>
      <w:r w:rsidRPr="00DC44B5">
        <w:t>;</w:t>
      </w:r>
    </w:p>
    <w:p w14:paraId="5BF082E4" w14:textId="77777777" w:rsidR="00DC44B5" w:rsidRPr="00DC44B5" w:rsidRDefault="00DC44B5" w:rsidP="00DC44B5">
      <w:pPr>
        <w:pStyle w:val="NoSpacing"/>
      </w:pPr>
      <w:r w:rsidRPr="00DC44B5">
        <w:t xml:space="preserve">        Logger logger2 = </w:t>
      </w:r>
      <w:proofErr w:type="spellStart"/>
      <w:r w:rsidRPr="00DC44B5">
        <w:t>Logger.Instance</w:t>
      </w:r>
      <w:proofErr w:type="spellEnd"/>
      <w:r w:rsidRPr="00DC44B5">
        <w:t>;</w:t>
      </w:r>
    </w:p>
    <w:p w14:paraId="34DA43D7" w14:textId="77777777" w:rsidR="00DC44B5" w:rsidRPr="00DC44B5" w:rsidRDefault="00DC44B5" w:rsidP="00DC44B5">
      <w:pPr>
        <w:pStyle w:val="NoSpacing"/>
      </w:pPr>
      <w:r w:rsidRPr="00DC44B5">
        <w:t xml:space="preserve">        logger1.Log("Singleton Pattern in C#");</w:t>
      </w:r>
    </w:p>
    <w:p w14:paraId="34694EDF" w14:textId="77777777" w:rsidR="00DC44B5" w:rsidRPr="00DC44B5" w:rsidRDefault="00DC44B5" w:rsidP="00DC44B5">
      <w:pPr>
        <w:pStyle w:val="NoSpacing"/>
      </w:pPr>
      <w:r w:rsidRPr="00DC44B5">
        <w:t xml:space="preserve">        </w:t>
      </w:r>
      <w:proofErr w:type="spellStart"/>
      <w:r w:rsidRPr="00DC44B5">
        <w:t>Console.WriteLine</w:t>
      </w:r>
      <w:proofErr w:type="spellEnd"/>
      <w:r w:rsidRPr="00DC44B5">
        <w:t>("Same instance? " + (logger1 == logger2));</w:t>
      </w:r>
    </w:p>
    <w:p w14:paraId="47038A97" w14:textId="77777777" w:rsidR="00DC44B5" w:rsidRPr="00DC44B5" w:rsidRDefault="00DC44B5" w:rsidP="00DC44B5">
      <w:pPr>
        <w:pStyle w:val="NoSpacing"/>
      </w:pPr>
      <w:r w:rsidRPr="00DC44B5">
        <w:t xml:space="preserve">    }</w:t>
      </w:r>
    </w:p>
    <w:p w14:paraId="3E127A40" w14:textId="6DE8AAEE" w:rsidR="00DC44B5" w:rsidRPr="00DC44B5" w:rsidRDefault="00DC44B5" w:rsidP="00DC44B5">
      <w:pPr>
        <w:pStyle w:val="NoSpacing"/>
      </w:pPr>
      <w:r w:rsidRPr="00DC44B5">
        <w:t>}</w:t>
      </w:r>
    </w:p>
    <w:p w14:paraId="05D7CF66" w14:textId="03BA1107" w:rsidR="00B15395" w:rsidRDefault="006B27F8">
      <w:r>
        <w:t>Output:</w:t>
      </w:r>
    </w:p>
    <w:p w14:paraId="466FE54E" w14:textId="77777777" w:rsidR="00DC44B5" w:rsidRDefault="00DC44B5" w:rsidP="00DC44B5">
      <w:pPr>
        <w:pStyle w:val="NoSpacing"/>
      </w:pPr>
      <w:r>
        <w:t>Logger initialized.</w:t>
      </w:r>
    </w:p>
    <w:p w14:paraId="4DBCBED9" w14:textId="77777777" w:rsidR="00DC44B5" w:rsidRDefault="00DC44B5" w:rsidP="00DC44B5">
      <w:pPr>
        <w:pStyle w:val="NoSpacing"/>
      </w:pPr>
      <w:r>
        <w:t>Log: Singleton Pattern in C#</w:t>
      </w:r>
    </w:p>
    <w:p w14:paraId="142BE741" w14:textId="5CF258AE" w:rsidR="00DC44B5" w:rsidRDefault="00DC44B5" w:rsidP="00DC44B5">
      <w:pPr>
        <w:pStyle w:val="NoSpacing"/>
      </w:pPr>
      <w:r>
        <w:t>Same instance? True</w:t>
      </w:r>
    </w:p>
    <w:p w14:paraId="77B5FD8A" w14:textId="77777777" w:rsidR="00B15395" w:rsidRDefault="006B27F8">
      <w:r>
        <w:lastRenderedPageBreak/>
        <w:br/>
      </w:r>
    </w:p>
    <w:p w14:paraId="1BCC9371" w14:textId="77777777" w:rsidR="00B15395" w:rsidRDefault="006B27F8">
      <w:pPr>
        <w:pStyle w:val="Heading1"/>
      </w:pPr>
      <w:r>
        <w:t>Exercise 2: Factory Method Pattern</w:t>
      </w:r>
    </w:p>
    <w:p w14:paraId="124116B8" w14:textId="77777777" w:rsidR="00B15395" w:rsidRDefault="006B27F8">
      <w:r>
        <w:t xml:space="preserve">Java Project </w:t>
      </w:r>
      <w:r>
        <w:t>Name: FactoryMethodPatternExample</w:t>
      </w:r>
    </w:p>
    <w:p w14:paraId="5AEAF989" w14:textId="4F50AFD6" w:rsidR="00DC44B5" w:rsidRPr="00DC44B5" w:rsidRDefault="006B27F8" w:rsidP="00DC44B5">
      <w:r>
        <w:t>Code:</w:t>
      </w:r>
    </w:p>
    <w:p w14:paraId="0373E081" w14:textId="77777777" w:rsidR="00DC44B5" w:rsidRPr="00DC44B5" w:rsidRDefault="00DC44B5" w:rsidP="00DC44B5">
      <w:pPr>
        <w:pStyle w:val="NoSpacing"/>
        <w:rPr>
          <w:sz w:val="16"/>
          <w:szCs w:val="16"/>
        </w:rPr>
      </w:pPr>
      <w:r w:rsidRPr="00DC44B5">
        <w:rPr>
          <w:sz w:val="16"/>
          <w:szCs w:val="16"/>
        </w:rPr>
        <w:t xml:space="preserve">public interface </w:t>
      </w:r>
      <w:proofErr w:type="spellStart"/>
      <w:r w:rsidRPr="00DC44B5">
        <w:rPr>
          <w:sz w:val="16"/>
          <w:szCs w:val="16"/>
        </w:rPr>
        <w:t>IDocument</w:t>
      </w:r>
      <w:proofErr w:type="spellEnd"/>
      <w:r w:rsidRPr="00DC44B5">
        <w:rPr>
          <w:sz w:val="16"/>
          <w:szCs w:val="16"/>
        </w:rPr>
        <w:t xml:space="preserve"> {</w:t>
      </w:r>
    </w:p>
    <w:p w14:paraId="0F785F47" w14:textId="77777777" w:rsidR="00DC44B5" w:rsidRPr="00DC44B5" w:rsidRDefault="00DC44B5" w:rsidP="00DC44B5">
      <w:pPr>
        <w:pStyle w:val="NoSpacing"/>
        <w:rPr>
          <w:sz w:val="16"/>
          <w:szCs w:val="16"/>
        </w:rPr>
      </w:pPr>
      <w:r w:rsidRPr="00DC44B5">
        <w:rPr>
          <w:sz w:val="16"/>
          <w:szCs w:val="16"/>
        </w:rPr>
        <w:t xml:space="preserve">    void </w:t>
      </w:r>
      <w:proofErr w:type="gramStart"/>
      <w:r w:rsidRPr="00DC44B5">
        <w:rPr>
          <w:sz w:val="16"/>
          <w:szCs w:val="16"/>
        </w:rPr>
        <w:t>Open(</w:t>
      </w:r>
      <w:proofErr w:type="gramEnd"/>
      <w:r w:rsidRPr="00DC44B5">
        <w:rPr>
          <w:sz w:val="16"/>
          <w:szCs w:val="16"/>
        </w:rPr>
        <w:t>);</w:t>
      </w:r>
    </w:p>
    <w:p w14:paraId="17EBD2EE" w14:textId="77777777" w:rsidR="00DC44B5" w:rsidRPr="00DC44B5" w:rsidRDefault="00DC44B5" w:rsidP="00DC44B5">
      <w:pPr>
        <w:pStyle w:val="NoSpacing"/>
        <w:rPr>
          <w:sz w:val="16"/>
          <w:szCs w:val="16"/>
        </w:rPr>
      </w:pPr>
      <w:r w:rsidRPr="00DC44B5">
        <w:rPr>
          <w:sz w:val="16"/>
          <w:szCs w:val="16"/>
        </w:rPr>
        <w:t>}</w:t>
      </w:r>
    </w:p>
    <w:p w14:paraId="4D07A769" w14:textId="77777777" w:rsidR="00DC44B5" w:rsidRPr="00DC44B5" w:rsidRDefault="00DC44B5" w:rsidP="00DC44B5">
      <w:pPr>
        <w:pStyle w:val="NoSpacing"/>
        <w:rPr>
          <w:sz w:val="16"/>
          <w:szCs w:val="16"/>
        </w:rPr>
      </w:pPr>
    </w:p>
    <w:p w14:paraId="39AE54C4" w14:textId="77777777" w:rsidR="00DC44B5" w:rsidRPr="00DC44B5" w:rsidRDefault="00DC44B5" w:rsidP="00DC44B5">
      <w:pPr>
        <w:pStyle w:val="NoSpacing"/>
        <w:rPr>
          <w:sz w:val="16"/>
          <w:szCs w:val="16"/>
        </w:rPr>
      </w:pPr>
      <w:r w:rsidRPr="00DC44B5">
        <w:rPr>
          <w:sz w:val="16"/>
          <w:szCs w:val="16"/>
        </w:rPr>
        <w:t xml:space="preserve">public class </w:t>
      </w:r>
      <w:proofErr w:type="spellStart"/>
      <w:proofErr w:type="gramStart"/>
      <w:r w:rsidRPr="00DC44B5">
        <w:rPr>
          <w:sz w:val="16"/>
          <w:szCs w:val="16"/>
        </w:rPr>
        <w:t>WordDocument</w:t>
      </w:r>
      <w:proofErr w:type="spellEnd"/>
      <w:r w:rsidRPr="00DC44B5">
        <w:rPr>
          <w:sz w:val="16"/>
          <w:szCs w:val="16"/>
        </w:rPr>
        <w:t xml:space="preserve"> :</w:t>
      </w:r>
      <w:proofErr w:type="gramEnd"/>
      <w:r w:rsidRPr="00DC44B5">
        <w:rPr>
          <w:sz w:val="16"/>
          <w:szCs w:val="16"/>
        </w:rPr>
        <w:t xml:space="preserve"> </w:t>
      </w:r>
      <w:proofErr w:type="spellStart"/>
      <w:r w:rsidRPr="00DC44B5">
        <w:rPr>
          <w:sz w:val="16"/>
          <w:szCs w:val="16"/>
        </w:rPr>
        <w:t>IDocument</w:t>
      </w:r>
      <w:proofErr w:type="spellEnd"/>
      <w:r w:rsidRPr="00DC44B5">
        <w:rPr>
          <w:sz w:val="16"/>
          <w:szCs w:val="16"/>
        </w:rPr>
        <w:t xml:space="preserve"> {</w:t>
      </w:r>
    </w:p>
    <w:p w14:paraId="6FF6B313" w14:textId="77777777" w:rsidR="00DC44B5" w:rsidRPr="00DC44B5" w:rsidRDefault="00DC44B5" w:rsidP="00DC44B5">
      <w:pPr>
        <w:pStyle w:val="NoSpacing"/>
        <w:rPr>
          <w:sz w:val="16"/>
          <w:szCs w:val="16"/>
        </w:rPr>
      </w:pPr>
      <w:r w:rsidRPr="00DC44B5">
        <w:rPr>
          <w:sz w:val="16"/>
          <w:szCs w:val="16"/>
        </w:rPr>
        <w:t xml:space="preserve">    public void </w:t>
      </w:r>
      <w:proofErr w:type="gramStart"/>
      <w:r w:rsidRPr="00DC44B5">
        <w:rPr>
          <w:sz w:val="16"/>
          <w:szCs w:val="16"/>
        </w:rPr>
        <w:t>Open(</w:t>
      </w:r>
      <w:proofErr w:type="gramEnd"/>
      <w:r w:rsidRPr="00DC44B5">
        <w:rPr>
          <w:sz w:val="16"/>
          <w:szCs w:val="16"/>
        </w:rPr>
        <w:t xml:space="preserve">) =&gt; </w:t>
      </w:r>
      <w:proofErr w:type="spellStart"/>
      <w:r w:rsidRPr="00DC44B5">
        <w:rPr>
          <w:sz w:val="16"/>
          <w:szCs w:val="16"/>
        </w:rPr>
        <w:t>Console.WriteLine</w:t>
      </w:r>
      <w:proofErr w:type="spellEnd"/>
      <w:r w:rsidRPr="00DC44B5">
        <w:rPr>
          <w:sz w:val="16"/>
          <w:szCs w:val="16"/>
        </w:rPr>
        <w:t>("Opening Word Document...");</w:t>
      </w:r>
    </w:p>
    <w:p w14:paraId="6640D1DE" w14:textId="77777777" w:rsidR="00DC44B5" w:rsidRPr="00DC44B5" w:rsidRDefault="00DC44B5" w:rsidP="00DC44B5">
      <w:pPr>
        <w:pStyle w:val="NoSpacing"/>
        <w:rPr>
          <w:sz w:val="16"/>
          <w:szCs w:val="16"/>
        </w:rPr>
      </w:pPr>
      <w:r w:rsidRPr="00DC44B5">
        <w:rPr>
          <w:sz w:val="16"/>
          <w:szCs w:val="16"/>
        </w:rPr>
        <w:t>}</w:t>
      </w:r>
    </w:p>
    <w:p w14:paraId="5FC01620" w14:textId="77777777" w:rsidR="00DC44B5" w:rsidRPr="00DC44B5" w:rsidRDefault="00DC44B5" w:rsidP="00DC44B5">
      <w:pPr>
        <w:pStyle w:val="NoSpacing"/>
        <w:rPr>
          <w:sz w:val="16"/>
          <w:szCs w:val="16"/>
        </w:rPr>
      </w:pPr>
    </w:p>
    <w:p w14:paraId="671DB9B7" w14:textId="77777777" w:rsidR="00DC44B5" w:rsidRPr="00DC44B5" w:rsidRDefault="00DC44B5" w:rsidP="00DC44B5">
      <w:pPr>
        <w:pStyle w:val="NoSpacing"/>
        <w:rPr>
          <w:sz w:val="16"/>
          <w:szCs w:val="16"/>
        </w:rPr>
      </w:pPr>
      <w:r w:rsidRPr="00DC44B5">
        <w:rPr>
          <w:sz w:val="16"/>
          <w:szCs w:val="16"/>
        </w:rPr>
        <w:t xml:space="preserve">public class </w:t>
      </w:r>
      <w:proofErr w:type="spellStart"/>
      <w:proofErr w:type="gramStart"/>
      <w:r w:rsidRPr="00DC44B5">
        <w:rPr>
          <w:sz w:val="16"/>
          <w:szCs w:val="16"/>
        </w:rPr>
        <w:t>PdfDocument</w:t>
      </w:r>
      <w:proofErr w:type="spellEnd"/>
      <w:r w:rsidRPr="00DC44B5">
        <w:rPr>
          <w:sz w:val="16"/>
          <w:szCs w:val="16"/>
        </w:rPr>
        <w:t xml:space="preserve"> :</w:t>
      </w:r>
      <w:proofErr w:type="gramEnd"/>
      <w:r w:rsidRPr="00DC44B5">
        <w:rPr>
          <w:sz w:val="16"/>
          <w:szCs w:val="16"/>
        </w:rPr>
        <w:t xml:space="preserve"> </w:t>
      </w:r>
      <w:proofErr w:type="spellStart"/>
      <w:r w:rsidRPr="00DC44B5">
        <w:rPr>
          <w:sz w:val="16"/>
          <w:szCs w:val="16"/>
        </w:rPr>
        <w:t>IDocument</w:t>
      </w:r>
      <w:proofErr w:type="spellEnd"/>
      <w:r w:rsidRPr="00DC44B5">
        <w:rPr>
          <w:sz w:val="16"/>
          <w:szCs w:val="16"/>
        </w:rPr>
        <w:t xml:space="preserve"> {</w:t>
      </w:r>
    </w:p>
    <w:p w14:paraId="7A6A977D" w14:textId="77777777" w:rsidR="00DC44B5" w:rsidRPr="00DC44B5" w:rsidRDefault="00DC44B5" w:rsidP="00DC44B5">
      <w:pPr>
        <w:pStyle w:val="NoSpacing"/>
        <w:rPr>
          <w:sz w:val="16"/>
          <w:szCs w:val="16"/>
        </w:rPr>
      </w:pPr>
      <w:r w:rsidRPr="00DC44B5">
        <w:rPr>
          <w:sz w:val="16"/>
          <w:szCs w:val="16"/>
        </w:rPr>
        <w:t xml:space="preserve">    public void </w:t>
      </w:r>
      <w:proofErr w:type="gramStart"/>
      <w:r w:rsidRPr="00DC44B5">
        <w:rPr>
          <w:sz w:val="16"/>
          <w:szCs w:val="16"/>
        </w:rPr>
        <w:t>Open(</w:t>
      </w:r>
      <w:proofErr w:type="gramEnd"/>
      <w:r w:rsidRPr="00DC44B5">
        <w:rPr>
          <w:sz w:val="16"/>
          <w:szCs w:val="16"/>
        </w:rPr>
        <w:t xml:space="preserve">) =&gt; </w:t>
      </w:r>
      <w:proofErr w:type="spellStart"/>
      <w:r w:rsidRPr="00DC44B5">
        <w:rPr>
          <w:sz w:val="16"/>
          <w:szCs w:val="16"/>
        </w:rPr>
        <w:t>Console.WriteLine</w:t>
      </w:r>
      <w:proofErr w:type="spellEnd"/>
      <w:r w:rsidRPr="00DC44B5">
        <w:rPr>
          <w:sz w:val="16"/>
          <w:szCs w:val="16"/>
        </w:rPr>
        <w:t>("Opening PDF Document...");</w:t>
      </w:r>
    </w:p>
    <w:p w14:paraId="664299D5" w14:textId="77777777" w:rsidR="00DC44B5" w:rsidRPr="00DC44B5" w:rsidRDefault="00DC44B5" w:rsidP="00DC44B5">
      <w:pPr>
        <w:pStyle w:val="NoSpacing"/>
        <w:rPr>
          <w:sz w:val="16"/>
          <w:szCs w:val="16"/>
        </w:rPr>
      </w:pPr>
      <w:r w:rsidRPr="00DC44B5">
        <w:rPr>
          <w:sz w:val="16"/>
          <w:szCs w:val="16"/>
        </w:rPr>
        <w:t>}</w:t>
      </w:r>
    </w:p>
    <w:p w14:paraId="2414714C" w14:textId="77777777" w:rsidR="00DC44B5" w:rsidRPr="00DC44B5" w:rsidRDefault="00DC44B5" w:rsidP="00DC44B5">
      <w:pPr>
        <w:pStyle w:val="NoSpacing"/>
        <w:rPr>
          <w:sz w:val="16"/>
          <w:szCs w:val="16"/>
        </w:rPr>
      </w:pPr>
    </w:p>
    <w:p w14:paraId="3F4B402F" w14:textId="77777777" w:rsidR="00DC44B5" w:rsidRPr="00DC44B5" w:rsidRDefault="00DC44B5" w:rsidP="00DC44B5">
      <w:pPr>
        <w:pStyle w:val="NoSpacing"/>
        <w:rPr>
          <w:sz w:val="16"/>
          <w:szCs w:val="16"/>
        </w:rPr>
      </w:pPr>
      <w:r w:rsidRPr="00DC44B5">
        <w:rPr>
          <w:sz w:val="16"/>
          <w:szCs w:val="16"/>
        </w:rPr>
        <w:t xml:space="preserve">public abstract class </w:t>
      </w:r>
      <w:proofErr w:type="spellStart"/>
      <w:r w:rsidRPr="00DC44B5">
        <w:rPr>
          <w:sz w:val="16"/>
          <w:szCs w:val="16"/>
        </w:rPr>
        <w:t>DocumentFactory</w:t>
      </w:r>
      <w:proofErr w:type="spellEnd"/>
      <w:r w:rsidRPr="00DC44B5">
        <w:rPr>
          <w:sz w:val="16"/>
          <w:szCs w:val="16"/>
        </w:rPr>
        <w:t xml:space="preserve"> {</w:t>
      </w:r>
    </w:p>
    <w:p w14:paraId="44EA212B" w14:textId="77777777" w:rsidR="00DC44B5" w:rsidRPr="00DC44B5" w:rsidRDefault="00DC44B5" w:rsidP="00DC44B5">
      <w:pPr>
        <w:pStyle w:val="NoSpacing"/>
        <w:rPr>
          <w:sz w:val="16"/>
          <w:szCs w:val="16"/>
        </w:rPr>
      </w:pPr>
      <w:r w:rsidRPr="00DC44B5">
        <w:rPr>
          <w:sz w:val="16"/>
          <w:szCs w:val="16"/>
        </w:rPr>
        <w:t xml:space="preserve">    public abstract </w:t>
      </w:r>
      <w:proofErr w:type="spellStart"/>
      <w:r w:rsidRPr="00DC44B5">
        <w:rPr>
          <w:sz w:val="16"/>
          <w:szCs w:val="16"/>
        </w:rPr>
        <w:t>IDocument</w:t>
      </w:r>
      <w:proofErr w:type="spellEnd"/>
      <w:r w:rsidRPr="00DC44B5">
        <w:rPr>
          <w:sz w:val="16"/>
          <w:szCs w:val="16"/>
        </w:rPr>
        <w:t xml:space="preserve"> </w:t>
      </w:r>
      <w:proofErr w:type="spellStart"/>
      <w:proofErr w:type="gramStart"/>
      <w:r w:rsidRPr="00DC44B5">
        <w:rPr>
          <w:sz w:val="16"/>
          <w:szCs w:val="16"/>
        </w:rPr>
        <w:t>CreateDocument</w:t>
      </w:r>
      <w:proofErr w:type="spellEnd"/>
      <w:r w:rsidRPr="00DC44B5">
        <w:rPr>
          <w:sz w:val="16"/>
          <w:szCs w:val="16"/>
        </w:rPr>
        <w:t>(</w:t>
      </w:r>
      <w:proofErr w:type="gramEnd"/>
      <w:r w:rsidRPr="00DC44B5">
        <w:rPr>
          <w:sz w:val="16"/>
          <w:szCs w:val="16"/>
        </w:rPr>
        <w:t>);</w:t>
      </w:r>
    </w:p>
    <w:p w14:paraId="65073D25" w14:textId="77777777" w:rsidR="00DC44B5" w:rsidRPr="00DC44B5" w:rsidRDefault="00DC44B5" w:rsidP="00DC44B5">
      <w:pPr>
        <w:pStyle w:val="NoSpacing"/>
        <w:rPr>
          <w:sz w:val="16"/>
          <w:szCs w:val="16"/>
        </w:rPr>
      </w:pPr>
      <w:r w:rsidRPr="00DC44B5">
        <w:rPr>
          <w:sz w:val="16"/>
          <w:szCs w:val="16"/>
        </w:rPr>
        <w:t>}</w:t>
      </w:r>
    </w:p>
    <w:p w14:paraId="61C19C11" w14:textId="77777777" w:rsidR="00DC44B5" w:rsidRPr="00DC44B5" w:rsidRDefault="00DC44B5" w:rsidP="00DC44B5">
      <w:pPr>
        <w:pStyle w:val="NoSpacing"/>
        <w:rPr>
          <w:sz w:val="16"/>
          <w:szCs w:val="16"/>
        </w:rPr>
      </w:pPr>
    </w:p>
    <w:p w14:paraId="5B8D1A08" w14:textId="77777777" w:rsidR="00DC44B5" w:rsidRPr="00DC44B5" w:rsidRDefault="00DC44B5" w:rsidP="00DC44B5">
      <w:pPr>
        <w:pStyle w:val="NoSpacing"/>
        <w:rPr>
          <w:sz w:val="16"/>
          <w:szCs w:val="16"/>
        </w:rPr>
      </w:pPr>
      <w:r w:rsidRPr="00DC44B5">
        <w:rPr>
          <w:sz w:val="16"/>
          <w:szCs w:val="16"/>
        </w:rPr>
        <w:t xml:space="preserve">public class </w:t>
      </w:r>
      <w:proofErr w:type="spellStart"/>
      <w:proofErr w:type="gramStart"/>
      <w:r w:rsidRPr="00DC44B5">
        <w:rPr>
          <w:sz w:val="16"/>
          <w:szCs w:val="16"/>
        </w:rPr>
        <w:t>WordFactory</w:t>
      </w:r>
      <w:proofErr w:type="spellEnd"/>
      <w:r w:rsidRPr="00DC44B5">
        <w:rPr>
          <w:sz w:val="16"/>
          <w:szCs w:val="16"/>
        </w:rPr>
        <w:t xml:space="preserve"> :</w:t>
      </w:r>
      <w:proofErr w:type="gramEnd"/>
      <w:r w:rsidRPr="00DC44B5">
        <w:rPr>
          <w:sz w:val="16"/>
          <w:szCs w:val="16"/>
        </w:rPr>
        <w:t xml:space="preserve"> </w:t>
      </w:r>
      <w:proofErr w:type="spellStart"/>
      <w:r w:rsidRPr="00DC44B5">
        <w:rPr>
          <w:sz w:val="16"/>
          <w:szCs w:val="16"/>
        </w:rPr>
        <w:t>DocumentFactory</w:t>
      </w:r>
      <w:proofErr w:type="spellEnd"/>
      <w:r w:rsidRPr="00DC44B5">
        <w:rPr>
          <w:sz w:val="16"/>
          <w:szCs w:val="16"/>
        </w:rPr>
        <w:t xml:space="preserve"> {</w:t>
      </w:r>
    </w:p>
    <w:p w14:paraId="4F2C8749" w14:textId="77777777" w:rsidR="00DC44B5" w:rsidRPr="00DC44B5" w:rsidRDefault="00DC44B5" w:rsidP="00DC44B5">
      <w:pPr>
        <w:pStyle w:val="NoSpacing"/>
        <w:rPr>
          <w:sz w:val="16"/>
          <w:szCs w:val="16"/>
        </w:rPr>
      </w:pPr>
      <w:r w:rsidRPr="00DC44B5">
        <w:rPr>
          <w:sz w:val="16"/>
          <w:szCs w:val="16"/>
        </w:rPr>
        <w:t xml:space="preserve">    public override </w:t>
      </w:r>
      <w:proofErr w:type="spellStart"/>
      <w:r w:rsidRPr="00DC44B5">
        <w:rPr>
          <w:sz w:val="16"/>
          <w:szCs w:val="16"/>
        </w:rPr>
        <w:t>IDocument</w:t>
      </w:r>
      <w:proofErr w:type="spellEnd"/>
      <w:r w:rsidRPr="00DC44B5">
        <w:rPr>
          <w:sz w:val="16"/>
          <w:szCs w:val="16"/>
        </w:rPr>
        <w:t xml:space="preserve"> </w:t>
      </w:r>
      <w:proofErr w:type="spellStart"/>
      <w:proofErr w:type="gramStart"/>
      <w:r w:rsidRPr="00DC44B5">
        <w:rPr>
          <w:sz w:val="16"/>
          <w:szCs w:val="16"/>
        </w:rPr>
        <w:t>CreateDocument</w:t>
      </w:r>
      <w:proofErr w:type="spellEnd"/>
      <w:r w:rsidRPr="00DC44B5">
        <w:rPr>
          <w:sz w:val="16"/>
          <w:szCs w:val="16"/>
        </w:rPr>
        <w:t>(</w:t>
      </w:r>
      <w:proofErr w:type="gramEnd"/>
      <w:r w:rsidRPr="00DC44B5">
        <w:rPr>
          <w:sz w:val="16"/>
          <w:szCs w:val="16"/>
        </w:rPr>
        <w:t xml:space="preserve">) =&gt; new </w:t>
      </w:r>
      <w:proofErr w:type="spellStart"/>
      <w:r w:rsidRPr="00DC44B5">
        <w:rPr>
          <w:sz w:val="16"/>
          <w:szCs w:val="16"/>
        </w:rPr>
        <w:t>WordDocument</w:t>
      </w:r>
      <w:proofErr w:type="spellEnd"/>
      <w:r w:rsidRPr="00DC44B5">
        <w:rPr>
          <w:sz w:val="16"/>
          <w:szCs w:val="16"/>
        </w:rPr>
        <w:t>();</w:t>
      </w:r>
    </w:p>
    <w:p w14:paraId="7A4EE850" w14:textId="77777777" w:rsidR="00DC44B5" w:rsidRPr="00DC44B5" w:rsidRDefault="00DC44B5" w:rsidP="00DC44B5">
      <w:pPr>
        <w:pStyle w:val="NoSpacing"/>
        <w:rPr>
          <w:sz w:val="16"/>
          <w:szCs w:val="16"/>
        </w:rPr>
      </w:pPr>
      <w:r w:rsidRPr="00DC44B5">
        <w:rPr>
          <w:sz w:val="16"/>
          <w:szCs w:val="16"/>
        </w:rPr>
        <w:t>}</w:t>
      </w:r>
    </w:p>
    <w:p w14:paraId="40333B60" w14:textId="77777777" w:rsidR="00DC44B5" w:rsidRPr="00DC44B5" w:rsidRDefault="00DC44B5" w:rsidP="00DC44B5">
      <w:pPr>
        <w:pStyle w:val="NoSpacing"/>
        <w:rPr>
          <w:sz w:val="16"/>
          <w:szCs w:val="16"/>
        </w:rPr>
      </w:pPr>
    </w:p>
    <w:p w14:paraId="0879A486" w14:textId="77777777" w:rsidR="00DC44B5" w:rsidRPr="00DC44B5" w:rsidRDefault="00DC44B5" w:rsidP="00DC44B5">
      <w:pPr>
        <w:pStyle w:val="NoSpacing"/>
        <w:rPr>
          <w:sz w:val="16"/>
          <w:szCs w:val="16"/>
        </w:rPr>
      </w:pPr>
      <w:r w:rsidRPr="00DC44B5">
        <w:rPr>
          <w:sz w:val="16"/>
          <w:szCs w:val="16"/>
        </w:rPr>
        <w:t xml:space="preserve">public class </w:t>
      </w:r>
      <w:proofErr w:type="spellStart"/>
      <w:proofErr w:type="gramStart"/>
      <w:r w:rsidRPr="00DC44B5">
        <w:rPr>
          <w:sz w:val="16"/>
          <w:szCs w:val="16"/>
        </w:rPr>
        <w:t>PdfFactory</w:t>
      </w:r>
      <w:proofErr w:type="spellEnd"/>
      <w:r w:rsidRPr="00DC44B5">
        <w:rPr>
          <w:sz w:val="16"/>
          <w:szCs w:val="16"/>
        </w:rPr>
        <w:t xml:space="preserve"> :</w:t>
      </w:r>
      <w:proofErr w:type="gramEnd"/>
      <w:r w:rsidRPr="00DC44B5">
        <w:rPr>
          <w:sz w:val="16"/>
          <w:szCs w:val="16"/>
        </w:rPr>
        <w:t xml:space="preserve"> </w:t>
      </w:r>
      <w:proofErr w:type="spellStart"/>
      <w:r w:rsidRPr="00DC44B5">
        <w:rPr>
          <w:sz w:val="16"/>
          <w:szCs w:val="16"/>
        </w:rPr>
        <w:t>DocumentFactory</w:t>
      </w:r>
      <w:proofErr w:type="spellEnd"/>
      <w:r w:rsidRPr="00DC44B5">
        <w:rPr>
          <w:sz w:val="16"/>
          <w:szCs w:val="16"/>
        </w:rPr>
        <w:t xml:space="preserve"> {</w:t>
      </w:r>
    </w:p>
    <w:p w14:paraId="3DA96991" w14:textId="77777777" w:rsidR="00DC44B5" w:rsidRPr="00DC44B5" w:rsidRDefault="00DC44B5" w:rsidP="00DC44B5">
      <w:pPr>
        <w:pStyle w:val="NoSpacing"/>
        <w:rPr>
          <w:sz w:val="16"/>
          <w:szCs w:val="16"/>
        </w:rPr>
      </w:pPr>
      <w:r w:rsidRPr="00DC44B5">
        <w:rPr>
          <w:sz w:val="16"/>
          <w:szCs w:val="16"/>
        </w:rPr>
        <w:t xml:space="preserve">    public override </w:t>
      </w:r>
      <w:proofErr w:type="spellStart"/>
      <w:r w:rsidRPr="00DC44B5">
        <w:rPr>
          <w:sz w:val="16"/>
          <w:szCs w:val="16"/>
        </w:rPr>
        <w:t>IDocument</w:t>
      </w:r>
      <w:proofErr w:type="spellEnd"/>
      <w:r w:rsidRPr="00DC44B5">
        <w:rPr>
          <w:sz w:val="16"/>
          <w:szCs w:val="16"/>
        </w:rPr>
        <w:t xml:space="preserve"> </w:t>
      </w:r>
      <w:proofErr w:type="spellStart"/>
      <w:proofErr w:type="gramStart"/>
      <w:r w:rsidRPr="00DC44B5">
        <w:rPr>
          <w:sz w:val="16"/>
          <w:szCs w:val="16"/>
        </w:rPr>
        <w:t>CreateDocument</w:t>
      </w:r>
      <w:proofErr w:type="spellEnd"/>
      <w:r w:rsidRPr="00DC44B5">
        <w:rPr>
          <w:sz w:val="16"/>
          <w:szCs w:val="16"/>
        </w:rPr>
        <w:t>(</w:t>
      </w:r>
      <w:proofErr w:type="gramEnd"/>
      <w:r w:rsidRPr="00DC44B5">
        <w:rPr>
          <w:sz w:val="16"/>
          <w:szCs w:val="16"/>
        </w:rPr>
        <w:t xml:space="preserve">) =&gt; new </w:t>
      </w:r>
      <w:proofErr w:type="spellStart"/>
      <w:r w:rsidRPr="00DC44B5">
        <w:rPr>
          <w:sz w:val="16"/>
          <w:szCs w:val="16"/>
        </w:rPr>
        <w:t>PdfDocument</w:t>
      </w:r>
      <w:proofErr w:type="spellEnd"/>
      <w:r w:rsidRPr="00DC44B5">
        <w:rPr>
          <w:sz w:val="16"/>
          <w:szCs w:val="16"/>
        </w:rPr>
        <w:t>();</w:t>
      </w:r>
    </w:p>
    <w:p w14:paraId="2743C50E" w14:textId="77777777" w:rsidR="00DC44B5" w:rsidRPr="00DC44B5" w:rsidRDefault="00DC44B5" w:rsidP="00DC44B5">
      <w:pPr>
        <w:pStyle w:val="NoSpacing"/>
        <w:rPr>
          <w:sz w:val="16"/>
          <w:szCs w:val="16"/>
        </w:rPr>
      </w:pPr>
      <w:r w:rsidRPr="00DC44B5">
        <w:rPr>
          <w:sz w:val="16"/>
          <w:szCs w:val="16"/>
        </w:rPr>
        <w:t>}</w:t>
      </w:r>
    </w:p>
    <w:p w14:paraId="6DEB7AB5" w14:textId="77777777" w:rsidR="00DC44B5" w:rsidRPr="00DC44B5" w:rsidRDefault="00DC44B5" w:rsidP="00DC44B5">
      <w:pPr>
        <w:pStyle w:val="NoSpacing"/>
        <w:rPr>
          <w:sz w:val="16"/>
          <w:szCs w:val="16"/>
        </w:rPr>
      </w:pPr>
    </w:p>
    <w:p w14:paraId="17233A7B" w14:textId="77777777" w:rsidR="00DC44B5" w:rsidRPr="00DC44B5" w:rsidRDefault="00DC44B5" w:rsidP="00DC44B5">
      <w:pPr>
        <w:pStyle w:val="NoSpacing"/>
        <w:rPr>
          <w:sz w:val="16"/>
          <w:szCs w:val="16"/>
        </w:rPr>
      </w:pPr>
      <w:r w:rsidRPr="00DC44B5">
        <w:rPr>
          <w:sz w:val="16"/>
          <w:szCs w:val="16"/>
        </w:rPr>
        <w:t>class Program {</w:t>
      </w:r>
    </w:p>
    <w:p w14:paraId="3D874E3C" w14:textId="77777777" w:rsidR="00DC44B5" w:rsidRPr="00DC44B5" w:rsidRDefault="00DC44B5" w:rsidP="00DC44B5">
      <w:pPr>
        <w:pStyle w:val="NoSpacing"/>
        <w:rPr>
          <w:sz w:val="16"/>
          <w:szCs w:val="16"/>
        </w:rPr>
      </w:pPr>
      <w:r w:rsidRPr="00DC44B5">
        <w:rPr>
          <w:sz w:val="16"/>
          <w:szCs w:val="16"/>
        </w:rPr>
        <w:t xml:space="preserve">    static void Main(</w:t>
      </w:r>
      <w:proofErr w:type="gramStart"/>
      <w:r w:rsidRPr="00DC44B5">
        <w:rPr>
          <w:sz w:val="16"/>
          <w:szCs w:val="16"/>
        </w:rPr>
        <w:t>string[</w:t>
      </w:r>
      <w:proofErr w:type="gramEnd"/>
      <w:r w:rsidRPr="00DC44B5">
        <w:rPr>
          <w:sz w:val="16"/>
          <w:szCs w:val="16"/>
        </w:rPr>
        <w:t xml:space="preserve">] </w:t>
      </w:r>
      <w:proofErr w:type="spellStart"/>
      <w:r w:rsidRPr="00DC44B5">
        <w:rPr>
          <w:sz w:val="16"/>
          <w:szCs w:val="16"/>
        </w:rPr>
        <w:t>args</w:t>
      </w:r>
      <w:proofErr w:type="spellEnd"/>
      <w:r w:rsidRPr="00DC44B5">
        <w:rPr>
          <w:sz w:val="16"/>
          <w:szCs w:val="16"/>
        </w:rPr>
        <w:t>) {</w:t>
      </w:r>
    </w:p>
    <w:p w14:paraId="0AD12D91" w14:textId="77777777" w:rsidR="00DC44B5" w:rsidRPr="00DC44B5" w:rsidRDefault="00DC44B5" w:rsidP="00DC44B5">
      <w:pPr>
        <w:pStyle w:val="NoSpacing"/>
        <w:rPr>
          <w:sz w:val="16"/>
          <w:szCs w:val="16"/>
        </w:rPr>
      </w:pPr>
      <w:r w:rsidRPr="00DC44B5">
        <w:rPr>
          <w:sz w:val="16"/>
          <w:szCs w:val="16"/>
        </w:rPr>
        <w:t xml:space="preserve">        </w:t>
      </w:r>
      <w:proofErr w:type="spellStart"/>
      <w:r w:rsidRPr="00DC44B5">
        <w:rPr>
          <w:sz w:val="16"/>
          <w:szCs w:val="16"/>
        </w:rPr>
        <w:t>DocumentFactory</w:t>
      </w:r>
      <w:proofErr w:type="spellEnd"/>
      <w:r w:rsidRPr="00DC44B5">
        <w:rPr>
          <w:sz w:val="16"/>
          <w:szCs w:val="16"/>
        </w:rPr>
        <w:t xml:space="preserve"> factory = new </w:t>
      </w:r>
      <w:proofErr w:type="spellStart"/>
      <w:proofErr w:type="gramStart"/>
      <w:r w:rsidRPr="00DC44B5">
        <w:rPr>
          <w:sz w:val="16"/>
          <w:szCs w:val="16"/>
        </w:rPr>
        <w:t>WordFactory</w:t>
      </w:r>
      <w:proofErr w:type="spellEnd"/>
      <w:r w:rsidRPr="00DC44B5">
        <w:rPr>
          <w:sz w:val="16"/>
          <w:szCs w:val="16"/>
        </w:rPr>
        <w:t>(</w:t>
      </w:r>
      <w:proofErr w:type="gramEnd"/>
      <w:r w:rsidRPr="00DC44B5">
        <w:rPr>
          <w:sz w:val="16"/>
          <w:szCs w:val="16"/>
        </w:rPr>
        <w:t>);</w:t>
      </w:r>
    </w:p>
    <w:p w14:paraId="15CDB805" w14:textId="77777777" w:rsidR="00DC44B5" w:rsidRPr="00DC44B5" w:rsidRDefault="00DC44B5" w:rsidP="00DC44B5">
      <w:pPr>
        <w:pStyle w:val="NoSpacing"/>
        <w:rPr>
          <w:sz w:val="16"/>
          <w:szCs w:val="16"/>
        </w:rPr>
      </w:pPr>
      <w:r w:rsidRPr="00DC44B5">
        <w:rPr>
          <w:sz w:val="16"/>
          <w:szCs w:val="16"/>
        </w:rPr>
        <w:t xml:space="preserve">        </w:t>
      </w:r>
      <w:proofErr w:type="spellStart"/>
      <w:r w:rsidRPr="00DC44B5">
        <w:rPr>
          <w:sz w:val="16"/>
          <w:szCs w:val="16"/>
        </w:rPr>
        <w:t>IDocument</w:t>
      </w:r>
      <w:proofErr w:type="spellEnd"/>
      <w:r w:rsidRPr="00DC44B5">
        <w:rPr>
          <w:sz w:val="16"/>
          <w:szCs w:val="16"/>
        </w:rPr>
        <w:t xml:space="preserve"> doc1 = </w:t>
      </w:r>
      <w:proofErr w:type="spellStart"/>
      <w:proofErr w:type="gramStart"/>
      <w:r w:rsidRPr="00DC44B5">
        <w:rPr>
          <w:sz w:val="16"/>
          <w:szCs w:val="16"/>
        </w:rPr>
        <w:t>factory.CreateDocument</w:t>
      </w:r>
      <w:proofErr w:type="spellEnd"/>
      <w:proofErr w:type="gramEnd"/>
      <w:r w:rsidRPr="00DC44B5">
        <w:rPr>
          <w:sz w:val="16"/>
          <w:szCs w:val="16"/>
        </w:rPr>
        <w:t>();</w:t>
      </w:r>
    </w:p>
    <w:p w14:paraId="10194EF8" w14:textId="77777777" w:rsidR="00DC44B5" w:rsidRPr="00DC44B5" w:rsidRDefault="00DC44B5" w:rsidP="00DC44B5">
      <w:pPr>
        <w:pStyle w:val="NoSpacing"/>
        <w:rPr>
          <w:sz w:val="16"/>
          <w:szCs w:val="16"/>
        </w:rPr>
      </w:pPr>
      <w:r w:rsidRPr="00DC44B5">
        <w:rPr>
          <w:sz w:val="16"/>
          <w:szCs w:val="16"/>
        </w:rPr>
        <w:t xml:space="preserve">        doc1.Open();</w:t>
      </w:r>
    </w:p>
    <w:p w14:paraId="35F72795" w14:textId="77777777" w:rsidR="00DC44B5" w:rsidRPr="00DC44B5" w:rsidRDefault="00DC44B5" w:rsidP="00DC44B5">
      <w:pPr>
        <w:pStyle w:val="NoSpacing"/>
        <w:rPr>
          <w:sz w:val="16"/>
          <w:szCs w:val="16"/>
        </w:rPr>
      </w:pPr>
    </w:p>
    <w:p w14:paraId="65B64E67" w14:textId="77777777" w:rsidR="00DC44B5" w:rsidRPr="00DC44B5" w:rsidRDefault="00DC44B5" w:rsidP="00DC44B5">
      <w:pPr>
        <w:pStyle w:val="NoSpacing"/>
        <w:rPr>
          <w:sz w:val="16"/>
          <w:szCs w:val="16"/>
        </w:rPr>
      </w:pPr>
      <w:r w:rsidRPr="00DC44B5">
        <w:rPr>
          <w:sz w:val="16"/>
          <w:szCs w:val="16"/>
        </w:rPr>
        <w:t xml:space="preserve">        factory = new </w:t>
      </w:r>
      <w:proofErr w:type="spellStart"/>
      <w:proofErr w:type="gramStart"/>
      <w:r w:rsidRPr="00DC44B5">
        <w:rPr>
          <w:sz w:val="16"/>
          <w:szCs w:val="16"/>
        </w:rPr>
        <w:t>PdfFactory</w:t>
      </w:r>
      <w:proofErr w:type="spellEnd"/>
      <w:r w:rsidRPr="00DC44B5">
        <w:rPr>
          <w:sz w:val="16"/>
          <w:szCs w:val="16"/>
        </w:rPr>
        <w:t>(</w:t>
      </w:r>
      <w:proofErr w:type="gramEnd"/>
      <w:r w:rsidRPr="00DC44B5">
        <w:rPr>
          <w:sz w:val="16"/>
          <w:szCs w:val="16"/>
        </w:rPr>
        <w:t>);</w:t>
      </w:r>
    </w:p>
    <w:p w14:paraId="1DEAA601" w14:textId="77777777" w:rsidR="00DC44B5" w:rsidRPr="00DC44B5" w:rsidRDefault="00DC44B5" w:rsidP="00DC44B5">
      <w:pPr>
        <w:pStyle w:val="NoSpacing"/>
        <w:rPr>
          <w:sz w:val="16"/>
          <w:szCs w:val="16"/>
        </w:rPr>
      </w:pPr>
      <w:r w:rsidRPr="00DC44B5">
        <w:rPr>
          <w:sz w:val="16"/>
          <w:szCs w:val="16"/>
        </w:rPr>
        <w:t xml:space="preserve">        </w:t>
      </w:r>
      <w:proofErr w:type="spellStart"/>
      <w:r w:rsidRPr="00DC44B5">
        <w:rPr>
          <w:sz w:val="16"/>
          <w:szCs w:val="16"/>
        </w:rPr>
        <w:t>IDocument</w:t>
      </w:r>
      <w:proofErr w:type="spellEnd"/>
      <w:r w:rsidRPr="00DC44B5">
        <w:rPr>
          <w:sz w:val="16"/>
          <w:szCs w:val="16"/>
        </w:rPr>
        <w:t xml:space="preserve"> doc2 = </w:t>
      </w:r>
      <w:proofErr w:type="spellStart"/>
      <w:proofErr w:type="gramStart"/>
      <w:r w:rsidRPr="00DC44B5">
        <w:rPr>
          <w:sz w:val="16"/>
          <w:szCs w:val="16"/>
        </w:rPr>
        <w:t>factory.CreateDocument</w:t>
      </w:r>
      <w:proofErr w:type="spellEnd"/>
      <w:proofErr w:type="gramEnd"/>
      <w:r w:rsidRPr="00DC44B5">
        <w:rPr>
          <w:sz w:val="16"/>
          <w:szCs w:val="16"/>
        </w:rPr>
        <w:t>();</w:t>
      </w:r>
    </w:p>
    <w:p w14:paraId="4DEF2D02" w14:textId="77777777" w:rsidR="00DC44B5" w:rsidRPr="00DC44B5" w:rsidRDefault="00DC44B5" w:rsidP="00DC44B5">
      <w:pPr>
        <w:pStyle w:val="NoSpacing"/>
        <w:rPr>
          <w:sz w:val="16"/>
          <w:szCs w:val="16"/>
        </w:rPr>
      </w:pPr>
      <w:r w:rsidRPr="00DC44B5">
        <w:rPr>
          <w:sz w:val="16"/>
          <w:szCs w:val="16"/>
        </w:rPr>
        <w:t xml:space="preserve">        doc2.Open();</w:t>
      </w:r>
    </w:p>
    <w:p w14:paraId="6B9E8BDA" w14:textId="77777777" w:rsidR="00DC44B5" w:rsidRPr="00DC44B5" w:rsidRDefault="00DC44B5" w:rsidP="00DC44B5">
      <w:pPr>
        <w:pStyle w:val="NoSpacing"/>
        <w:rPr>
          <w:sz w:val="16"/>
          <w:szCs w:val="16"/>
        </w:rPr>
      </w:pPr>
      <w:r w:rsidRPr="00DC44B5">
        <w:rPr>
          <w:sz w:val="16"/>
          <w:szCs w:val="16"/>
        </w:rPr>
        <w:t xml:space="preserve">    }</w:t>
      </w:r>
    </w:p>
    <w:p w14:paraId="7FA17283" w14:textId="3C681A24" w:rsidR="00DC44B5" w:rsidRPr="00DC44B5" w:rsidRDefault="00DC44B5" w:rsidP="00DC44B5">
      <w:pPr>
        <w:pStyle w:val="NoSpacing"/>
        <w:rPr>
          <w:sz w:val="16"/>
          <w:szCs w:val="16"/>
        </w:rPr>
      </w:pPr>
      <w:r w:rsidRPr="00DC44B5">
        <w:rPr>
          <w:sz w:val="16"/>
          <w:szCs w:val="16"/>
        </w:rPr>
        <w:t>}</w:t>
      </w:r>
    </w:p>
    <w:p w14:paraId="73A006EC" w14:textId="77777777" w:rsidR="00B15395" w:rsidRDefault="006B27F8">
      <w:r>
        <w:t>O</w:t>
      </w:r>
      <w:r>
        <w:t>utput:</w:t>
      </w:r>
    </w:p>
    <w:p w14:paraId="5DD5176F" w14:textId="77777777" w:rsidR="00DC44B5" w:rsidRPr="00DC44B5" w:rsidRDefault="00DC44B5" w:rsidP="00DC44B5">
      <w:pPr>
        <w:pStyle w:val="NoSpacing"/>
        <w:rPr>
          <w:sz w:val="16"/>
          <w:szCs w:val="16"/>
        </w:rPr>
      </w:pPr>
      <w:r w:rsidRPr="00DC44B5">
        <w:rPr>
          <w:sz w:val="16"/>
          <w:szCs w:val="16"/>
        </w:rPr>
        <w:t>Opening Word Document...</w:t>
      </w:r>
    </w:p>
    <w:p w14:paraId="0DA0EA99" w14:textId="52F0D8D0" w:rsidR="00B15395" w:rsidRDefault="00DC44B5" w:rsidP="00DC44B5">
      <w:pPr>
        <w:pStyle w:val="NoSpacing"/>
      </w:pPr>
      <w:r w:rsidRPr="00DC44B5">
        <w:rPr>
          <w:sz w:val="16"/>
          <w:szCs w:val="16"/>
        </w:rPr>
        <w:t>Opening PDF Document...</w:t>
      </w:r>
      <w:r w:rsidR="006B27F8">
        <w:br/>
      </w:r>
    </w:p>
    <w:p w14:paraId="7154A17B" w14:textId="77777777" w:rsidR="00B15395" w:rsidRDefault="006B27F8">
      <w:pPr>
        <w:pStyle w:val="Heading1"/>
      </w:pPr>
      <w:r>
        <w:t>Exercise 3: Builder Pattern</w:t>
      </w:r>
    </w:p>
    <w:p w14:paraId="56C3EAD6" w14:textId="77777777" w:rsidR="00B15395" w:rsidRDefault="006B27F8">
      <w:r>
        <w:t>Java Project Name: BuilderPatternExample</w:t>
      </w:r>
    </w:p>
    <w:p w14:paraId="3514F706" w14:textId="1109884D" w:rsidR="00B15395" w:rsidRDefault="006B27F8">
      <w:r>
        <w:t>Code:</w:t>
      </w:r>
    </w:p>
    <w:p w14:paraId="643D0DF7" w14:textId="77777777" w:rsidR="00DC44B5" w:rsidRPr="00DC44B5" w:rsidRDefault="00DC44B5" w:rsidP="00DC44B5">
      <w:pPr>
        <w:pStyle w:val="NoSpacing"/>
        <w:rPr>
          <w:sz w:val="16"/>
          <w:szCs w:val="16"/>
        </w:rPr>
      </w:pPr>
      <w:r w:rsidRPr="00DC44B5">
        <w:rPr>
          <w:sz w:val="16"/>
          <w:szCs w:val="16"/>
        </w:rPr>
        <w:t>public class Computer {</w:t>
      </w:r>
    </w:p>
    <w:p w14:paraId="154DA110" w14:textId="77777777" w:rsidR="00DC44B5" w:rsidRPr="00DC44B5" w:rsidRDefault="00DC44B5" w:rsidP="00DC44B5">
      <w:pPr>
        <w:pStyle w:val="NoSpacing"/>
        <w:rPr>
          <w:sz w:val="16"/>
          <w:szCs w:val="16"/>
        </w:rPr>
      </w:pPr>
      <w:r w:rsidRPr="00DC44B5">
        <w:rPr>
          <w:sz w:val="16"/>
          <w:szCs w:val="16"/>
        </w:rPr>
        <w:t xml:space="preserve">    public string CPU </w:t>
      </w:r>
      <w:proofErr w:type="gramStart"/>
      <w:r w:rsidRPr="00DC44B5">
        <w:rPr>
          <w:sz w:val="16"/>
          <w:szCs w:val="16"/>
        </w:rPr>
        <w:t>{ get</w:t>
      </w:r>
      <w:proofErr w:type="gramEnd"/>
      <w:r w:rsidRPr="00DC44B5">
        <w:rPr>
          <w:sz w:val="16"/>
          <w:szCs w:val="16"/>
        </w:rPr>
        <w:t>; set; }</w:t>
      </w:r>
    </w:p>
    <w:p w14:paraId="5E289E9B" w14:textId="77777777" w:rsidR="00DC44B5" w:rsidRPr="00DC44B5" w:rsidRDefault="00DC44B5" w:rsidP="00DC44B5">
      <w:pPr>
        <w:pStyle w:val="NoSpacing"/>
        <w:rPr>
          <w:sz w:val="16"/>
          <w:szCs w:val="16"/>
        </w:rPr>
      </w:pPr>
      <w:r w:rsidRPr="00DC44B5">
        <w:rPr>
          <w:sz w:val="16"/>
          <w:szCs w:val="16"/>
        </w:rPr>
        <w:t xml:space="preserve">    public string RAM </w:t>
      </w:r>
      <w:proofErr w:type="gramStart"/>
      <w:r w:rsidRPr="00DC44B5">
        <w:rPr>
          <w:sz w:val="16"/>
          <w:szCs w:val="16"/>
        </w:rPr>
        <w:t>{ get</w:t>
      </w:r>
      <w:proofErr w:type="gramEnd"/>
      <w:r w:rsidRPr="00DC44B5">
        <w:rPr>
          <w:sz w:val="16"/>
          <w:szCs w:val="16"/>
        </w:rPr>
        <w:t>; set; }</w:t>
      </w:r>
    </w:p>
    <w:p w14:paraId="57597833" w14:textId="77777777" w:rsidR="00DC44B5" w:rsidRPr="00DC44B5" w:rsidRDefault="00DC44B5" w:rsidP="00DC44B5">
      <w:pPr>
        <w:pStyle w:val="NoSpacing"/>
        <w:rPr>
          <w:sz w:val="16"/>
          <w:szCs w:val="16"/>
        </w:rPr>
      </w:pPr>
      <w:r w:rsidRPr="00DC44B5">
        <w:rPr>
          <w:sz w:val="16"/>
          <w:szCs w:val="16"/>
        </w:rPr>
        <w:t xml:space="preserve">    public string Storage </w:t>
      </w:r>
      <w:proofErr w:type="gramStart"/>
      <w:r w:rsidRPr="00DC44B5">
        <w:rPr>
          <w:sz w:val="16"/>
          <w:szCs w:val="16"/>
        </w:rPr>
        <w:t>{ get</w:t>
      </w:r>
      <w:proofErr w:type="gramEnd"/>
      <w:r w:rsidRPr="00DC44B5">
        <w:rPr>
          <w:sz w:val="16"/>
          <w:szCs w:val="16"/>
        </w:rPr>
        <w:t>; set; }</w:t>
      </w:r>
    </w:p>
    <w:p w14:paraId="1E6518D7" w14:textId="77777777" w:rsidR="00DC44B5" w:rsidRPr="00DC44B5" w:rsidRDefault="00DC44B5" w:rsidP="00DC44B5">
      <w:pPr>
        <w:pStyle w:val="NoSpacing"/>
        <w:rPr>
          <w:sz w:val="16"/>
          <w:szCs w:val="16"/>
        </w:rPr>
      </w:pPr>
    </w:p>
    <w:p w14:paraId="2776C18E" w14:textId="77777777" w:rsidR="00DC44B5" w:rsidRPr="00DC44B5" w:rsidRDefault="00DC44B5" w:rsidP="00DC44B5">
      <w:pPr>
        <w:pStyle w:val="NoSpacing"/>
        <w:rPr>
          <w:sz w:val="16"/>
          <w:szCs w:val="16"/>
        </w:rPr>
      </w:pPr>
      <w:r w:rsidRPr="00DC44B5">
        <w:rPr>
          <w:sz w:val="16"/>
          <w:szCs w:val="16"/>
        </w:rPr>
        <w:lastRenderedPageBreak/>
        <w:t xml:space="preserve">    private </w:t>
      </w:r>
      <w:proofErr w:type="gramStart"/>
      <w:r w:rsidRPr="00DC44B5">
        <w:rPr>
          <w:sz w:val="16"/>
          <w:szCs w:val="16"/>
        </w:rPr>
        <w:t>Computer(</w:t>
      </w:r>
      <w:proofErr w:type="gramEnd"/>
      <w:r w:rsidRPr="00DC44B5">
        <w:rPr>
          <w:sz w:val="16"/>
          <w:szCs w:val="16"/>
        </w:rPr>
        <w:t>) {}</w:t>
      </w:r>
    </w:p>
    <w:p w14:paraId="11EC2913" w14:textId="77777777" w:rsidR="00DC44B5" w:rsidRPr="00DC44B5" w:rsidRDefault="00DC44B5" w:rsidP="00DC44B5">
      <w:pPr>
        <w:pStyle w:val="NoSpacing"/>
        <w:rPr>
          <w:sz w:val="16"/>
          <w:szCs w:val="16"/>
        </w:rPr>
      </w:pPr>
    </w:p>
    <w:p w14:paraId="2BF07221" w14:textId="77777777" w:rsidR="00DC44B5" w:rsidRPr="00DC44B5" w:rsidRDefault="00DC44B5" w:rsidP="00DC44B5">
      <w:pPr>
        <w:pStyle w:val="NoSpacing"/>
        <w:rPr>
          <w:sz w:val="16"/>
          <w:szCs w:val="16"/>
        </w:rPr>
      </w:pPr>
      <w:r w:rsidRPr="00DC44B5">
        <w:rPr>
          <w:sz w:val="16"/>
          <w:szCs w:val="16"/>
        </w:rPr>
        <w:t xml:space="preserve">    public override string </w:t>
      </w:r>
      <w:proofErr w:type="spellStart"/>
      <w:proofErr w:type="gramStart"/>
      <w:r w:rsidRPr="00DC44B5">
        <w:rPr>
          <w:sz w:val="16"/>
          <w:szCs w:val="16"/>
        </w:rPr>
        <w:t>ToString</w:t>
      </w:r>
      <w:proofErr w:type="spellEnd"/>
      <w:r w:rsidRPr="00DC44B5">
        <w:rPr>
          <w:sz w:val="16"/>
          <w:szCs w:val="16"/>
        </w:rPr>
        <w:t>(</w:t>
      </w:r>
      <w:proofErr w:type="gramEnd"/>
      <w:r w:rsidRPr="00DC44B5">
        <w:rPr>
          <w:sz w:val="16"/>
          <w:szCs w:val="16"/>
        </w:rPr>
        <w:t>) {</w:t>
      </w:r>
    </w:p>
    <w:p w14:paraId="4257269E" w14:textId="77777777" w:rsidR="00DC44B5" w:rsidRPr="00DC44B5" w:rsidRDefault="00DC44B5" w:rsidP="00DC44B5">
      <w:pPr>
        <w:pStyle w:val="NoSpacing"/>
        <w:rPr>
          <w:sz w:val="16"/>
          <w:szCs w:val="16"/>
        </w:rPr>
      </w:pPr>
      <w:r w:rsidRPr="00DC44B5">
        <w:rPr>
          <w:sz w:val="16"/>
          <w:szCs w:val="16"/>
        </w:rPr>
        <w:t xml:space="preserve">        return $"CPU: {CPU}, RAM: {RAM}, Storage: {Storage}";</w:t>
      </w:r>
    </w:p>
    <w:p w14:paraId="247151F1" w14:textId="77777777" w:rsidR="00DC44B5" w:rsidRPr="00DC44B5" w:rsidRDefault="00DC44B5" w:rsidP="00DC44B5">
      <w:pPr>
        <w:pStyle w:val="NoSpacing"/>
        <w:rPr>
          <w:sz w:val="16"/>
          <w:szCs w:val="16"/>
        </w:rPr>
      </w:pPr>
      <w:r w:rsidRPr="00DC44B5">
        <w:rPr>
          <w:sz w:val="16"/>
          <w:szCs w:val="16"/>
        </w:rPr>
        <w:t xml:space="preserve">    }</w:t>
      </w:r>
    </w:p>
    <w:p w14:paraId="2A615C86" w14:textId="77777777" w:rsidR="00DC44B5" w:rsidRPr="00DC44B5" w:rsidRDefault="00DC44B5" w:rsidP="00DC44B5">
      <w:pPr>
        <w:pStyle w:val="NoSpacing"/>
        <w:rPr>
          <w:sz w:val="16"/>
          <w:szCs w:val="16"/>
        </w:rPr>
      </w:pPr>
    </w:p>
    <w:p w14:paraId="74274F94" w14:textId="77777777" w:rsidR="00DC44B5" w:rsidRPr="00DC44B5" w:rsidRDefault="00DC44B5" w:rsidP="00DC44B5">
      <w:pPr>
        <w:pStyle w:val="NoSpacing"/>
        <w:rPr>
          <w:sz w:val="16"/>
          <w:szCs w:val="16"/>
        </w:rPr>
      </w:pPr>
      <w:r w:rsidRPr="00DC44B5">
        <w:rPr>
          <w:sz w:val="16"/>
          <w:szCs w:val="16"/>
        </w:rPr>
        <w:t xml:space="preserve">    public class Builder {</w:t>
      </w:r>
    </w:p>
    <w:p w14:paraId="2324C4DF" w14:textId="77777777" w:rsidR="00DC44B5" w:rsidRPr="00DC44B5" w:rsidRDefault="00DC44B5" w:rsidP="00DC44B5">
      <w:pPr>
        <w:pStyle w:val="NoSpacing"/>
        <w:rPr>
          <w:sz w:val="16"/>
          <w:szCs w:val="16"/>
        </w:rPr>
      </w:pPr>
      <w:r w:rsidRPr="00DC44B5">
        <w:rPr>
          <w:sz w:val="16"/>
          <w:szCs w:val="16"/>
        </w:rPr>
        <w:t xml:space="preserve">        private </w:t>
      </w:r>
      <w:proofErr w:type="spellStart"/>
      <w:r w:rsidRPr="00DC44B5">
        <w:rPr>
          <w:sz w:val="16"/>
          <w:szCs w:val="16"/>
        </w:rPr>
        <w:t>readonly</w:t>
      </w:r>
      <w:proofErr w:type="spellEnd"/>
      <w:r w:rsidRPr="00DC44B5">
        <w:rPr>
          <w:sz w:val="16"/>
          <w:szCs w:val="16"/>
        </w:rPr>
        <w:t xml:space="preserve"> Computer _computer = new </w:t>
      </w:r>
      <w:proofErr w:type="gramStart"/>
      <w:r w:rsidRPr="00DC44B5">
        <w:rPr>
          <w:sz w:val="16"/>
          <w:szCs w:val="16"/>
        </w:rPr>
        <w:t>Computer(</w:t>
      </w:r>
      <w:proofErr w:type="gramEnd"/>
      <w:r w:rsidRPr="00DC44B5">
        <w:rPr>
          <w:sz w:val="16"/>
          <w:szCs w:val="16"/>
        </w:rPr>
        <w:t>);</w:t>
      </w:r>
    </w:p>
    <w:p w14:paraId="54A16C43" w14:textId="77777777" w:rsidR="00DC44B5" w:rsidRPr="00DC44B5" w:rsidRDefault="00DC44B5" w:rsidP="00DC44B5">
      <w:pPr>
        <w:pStyle w:val="NoSpacing"/>
        <w:rPr>
          <w:sz w:val="16"/>
          <w:szCs w:val="16"/>
        </w:rPr>
      </w:pPr>
    </w:p>
    <w:p w14:paraId="4FC32A98" w14:textId="77777777" w:rsidR="00DC44B5" w:rsidRPr="00DC44B5" w:rsidRDefault="00DC44B5" w:rsidP="00DC44B5">
      <w:pPr>
        <w:pStyle w:val="NoSpacing"/>
        <w:rPr>
          <w:sz w:val="16"/>
          <w:szCs w:val="16"/>
        </w:rPr>
      </w:pPr>
      <w:r w:rsidRPr="00DC44B5">
        <w:rPr>
          <w:sz w:val="16"/>
          <w:szCs w:val="16"/>
        </w:rPr>
        <w:t xml:space="preserve">        public Builder </w:t>
      </w:r>
      <w:proofErr w:type="spellStart"/>
      <w:proofErr w:type="gramStart"/>
      <w:r w:rsidRPr="00DC44B5">
        <w:rPr>
          <w:sz w:val="16"/>
          <w:szCs w:val="16"/>
        </w:rPr>
        <w:t>SetCPU</w:t>
      </w:r>
      <w:proofErr w:type="spellEnd"/>
      <w:r w:rsidRPr="00DC44B5">
        <w:rPr>
          <w:sz w:val="16"/>
          <w:szCs w:val="16"/>
        </w:rPr>
        <w:t>(</w:t>
      </w:r>
      <w:proofErr w:type="gramEnd"/>
      <w:r w:rsidRPr="00DC44B5">
        <w:rPr>
          <w:sz w:val="16"/>
          <w:szCs w:val="16"/>
        </w:rPr>
        <w:t xml:space="preserve">string </w:t>
      </w:r>
      <w:proofErr w:type="spellStart"/>
      <w:r w:rsidRPr="00DC44B5">
        <w:rPr>
          <w:sz w:val="16"/>
          <w:szCs w:val="16"/>
        </w:rPr>
        <w:t>cpu</w:t>
      </w:r>
      <w:proofErr w:type="spellEnd"/>
      <w:r w:rsidRPr="00DC44B5">
        <w:rPr>
          <w:sz w:val="16"/>
          <w:szCs w:val="16"/>
        </w:rPr>
        <w:t>) {</w:t>
      </w:r>
    </w:p>
    <w:p w14:paraId="0D45E469" w14:textId="77777777" w:rsidR="00DC44B5" w:rsidRPr="00DC44B5" w:rsidRDefault="00DC44B5" w:rsidP="00DC44B5">
      <w:pPr>
        <w:pStyle w:val="NoSpacing"/>
        <w:rPr>
          <w:sz w:val="16"/>
          <w:szCs w:val="16"/>
        </w:rPr>
      </w:pPr>
      <w:r w:rsidRPr="00DC44B5">
        <w:rPr>
          <w:sz w:val="16"/>
          <w:szCs w:val="16"/>
        </w:rPr>
        <w:t xml:space="preserve">            _</w:t>
      </w:r>
      <w:proofErr w:type="spellStart"/>
      <w:r w:rsidRPr="00DC44B5">
        <w:rPr>
          <w:sz w:val="16"/>
          <w:szCs w:val="16"/>
        </w:rPr>
        <w:t>computer.CPU</w:t>
      </w:r>
      <w:proofErr w:type="spellEnd"/>
      <w:r w:rsidRPr="00DC44B5">
        <w:rPr>
          <w:sz w:val="16"/>
          <w:szCs w:val="16"/>
        </w:rPr>
        <w:t xml:space="preserve"> = </w:t>
      </w:r>
      <w:proofErr w:type="spellStart"/>
      <w:r w:rsidRPr="00DC44B5">
        <w:rPr>
          <w:sz w:val="16"/>
          <w:szCs w:val="16"/>
        </w:rPr>
        <w:t>cpu</w:t>
      </w:r>
      <w:proofErr w:type="spellEnd"/>
      <w:r w:rsidRPr="00DC44B5">
        <w:rPr>
          <w:sz w:val="16"/>
          <w:szCs w:val="16"/>
        </w:rPr>
        <w:t>;</w:t>
      </w:r>
    </w:p>
    <w:p w14:paraId="4D5845CB" w14:textId="77777777" w:rsidR="00DC44B5" w:rsidRPr="00DC44B5" w:rsidRDefault="00DC44B5" w:rsidP="00DC44B5">
      <w:pPr>
        <w:pStyle w:val="NoSpacing"/>
        <w:rPr>
          <w:sz w:val="16"/>
          <w:szCs w:val="16"/>
        </w:rPr>
      </w:pPr>
      <w:r w:rsidRPr="00DC44B5">
        <w:rPr>
          <w:sz w:val="16"/>
          <w:szCs w:val="16"/>
        </w:rPr>
        <w:t xml:space="preserve">            return this;</w:t>
      </w:r>
    </w:p>
    <w:p w14:paraId="4E7A58AF" w14:textId="77777777" w:rsidR="00DC44B5" w:rsidRPr="00DC44B5" w:rsidRDefault="00DC44B5" w:rsidP="00DC44B5">
      <w:pPr>
        <w:pStyle w:val="NoSpacing"/>
        <w:rPr>
          <w:sz w:val="16"/>
          <w:szCs w:val="16"/>
        </w:rPr>
      </w:pPr>
      <w:r w:rsidRPr="00DC44B5">
        <w:rPr>
          <w:sz w:val="16"/>
          <w:szCs w:val="16"/>
        </w:rPr>
        <w:t xml:space="preserve">        }</w:t>
      </w:r>
    </w:p>
    <w:p w14:paraId="46A9068B" w14:textId="77777777" w:rsidR="00DC44B5" w:rsidRPr="00DC44B5" w:rsidRDefault="00DC44B5" w:rsidP="00DC44B5">
      <w:pPr>
        <w:pStyle w:val="NoSpacing"/>
        <w:rPr>
          <w:sz w:val="16"/>
          <w:szCs w:val="16"/>
        </w:rPr>
      </w:pPr>
    </w:p>
    <w:p w14:paraId="5D6CDB96" w14:textId="77777777" w:rsidR="00DC44B5" w:rsidRPr="00DC44B5" w:rsidRDefault="00DC44B5" w:rsidP="00DC44B5">
      <w:pPr>
        <w:pStyle w:val="NoSpacing"/>
        <w:rPr>
          <w:sz w:val="16"/>
          <w:szCs w:val="16"/>
        </w:rPr>
      </w:pPr>
      <w:r w:rsidRPr="00DC44B5">
        <w:rPr>
          <w:sz w:val="16"/>
          <w:szCs w:val="16"/>
        </w:rPr>
        <w:t xml:space="preserve">        public Builder </w:t>
      </w:r>
      <w:proofErr w:type="spellStart"/>
      <w:proofErr w:type="gramStart"/>
      <w:r w:rsidRPr="00DC44B5">
        <w:rPr>
          <w:sz w:val="16"/>
          <w:szCs w:val="16"/>
        </w:rPr>
        <w:t>SetRAM</w:t>
      </w:r>
      <w:proofErr w:type="spellEnd"/>
      <w:r w:rsidRPr="00DC44B5">
        <w:rPr>
          <w:sz w:val="16"/>
          <w:szCs w:val="16"/>
        </w:rPr>
        <w:t>(</w:t>
      </w:r>
      <w:proofErr w:type="gramEnd"/>
      <w:r w:rsidRPr="00DC44B5">
        <w:rPr>
          <w:sz w:val="16"/>
          <w:szCs w:val="16"/>
        </w:rPr>
        <w:t>string ram) {</w:t>
      </w:r>
    </w:p>
    <w:p w14:paraId="3430E235" w14:textId="77777777" w:rsidR="00DC44B5" w:rsidRPr="00DC44B5" w:rsidRDefault="00DC44B5" w:rsidP="00DC44B5">
      <w:pPr>
        <w:pStyle w:val="NoSpacing"/>
        <w:rPr>
          <w:sz w:val="16"/>
          <w:szCs w:val="16"/>
        </w:rPr>
      </w:pPr>
      <w:r w:rsidRPr="00DC44B5">
        <w:rPr>
          <w:sz w:val="16"/>
          <w:szCs w:val="16"/>
        </w:rPr>
        <w:t xml:space="preserve">            _</w:t>
      </w:r>
      <w:proofErr w:type="spellStart"/>
      <w:r w:rsidRPr="00DC44B5">
        <w:rPr>
          <w:sz w:val="16"/>
          <w:szCs w:val="16"/>
        </w:rPr>
        <w:t>computer.RAM</w:t>
      </w:r>
      <w:proofErr w:type="spellEnd"/>
      <w:r w:rsidRPr="00DC44B5">
        <w:rPr>
          <w:sz w:val="16"/>
          <w:szCs w:val="16"/>
        </w:rPr>
        <w:t xml:space="preserve"> = ram;</w:t>
      </w:r>
    </w:p>
    <w:p w14:paraId="5262E77D" w14:textId="77777777" w:rsidR="00DC44B5" w:rsidRPr="00DC44B5" w:rsidRDefault="00DC44B5" w:rsidP="00DC44B5">
      <w:pPr>
        <w:pStyle w:val="NoSpacing"/>
        <w:rPr>
          <w:sz w:val="16"/>
          <w:szCs w:val="16"/>
        </w:rPr>
      </w:pPr>
      <w:r w:rsidRPr="00DC44B5">
        <w:rPr>
          <w:sz w:val="16"/>
          <w:szCs w:val="16"/>
        </w:rPr>
        <w:t xml:space="preserve">            return this;</w:t>
      </w:r>
    </w:p>
    <w:p w14:paraId="37579741" w14:textId="77777777" w:rsidR="00DC44B5" w:rsidRPr="00DC44B5" w:rsidRDefault="00DC44B5" w:rsidP="00DC44B5">
      <w:pPr>
        <w:pStyle w:val="NoSpacing"/>
        <w:rPr>
          <w:sz w:val="16"/>
          <w:szCs w:val="16"/>
        </w:rPr>
      </w:pPr>
      <w:r w:rsidRPr="00DC44B5">
        <w:rPr>
          <w:sz w:val="16"/>
          <w:szCs w:val="16"/>
        </w:rPr>
        <w:t xml:space="preserve">        }</w:t>
      </w:r>
    </w:p>
    <w:p w14:paraId="36526138" w14:textId="77777777" w:rsidR="00DC44B5" w:rsidRPr="00DC44B5" w:rsidRDefault="00DC44B5" w:rsidP="00DC44B5">
      <w:pPr>
        <w:pStyle w:val="NoSpacing"/>
        <w:rPr>
          <w:sz w:val="16"/>
          <w:szCs w:val="16"/>
        </w:rPr>
      </w:pPr>
    </w:p>
    <w:p w14:paraId="11687B90" w14:textId="77777777" w:rsidR="00DC44B5" w:rsidRPr="00DC44B5" w:rsidRDefault="00DC44B5" w:rsidP="00DC44B5">
      <w:pPr>
        <w:pStyle w:val="NoSpacing"/>
        <w:rPr>
          <w:sz w:val="16"/>
          <w:szCs w:val="16"/>
        </w:rPr>
      </w:pPr>
      <w:r w:rsidRPr="00DC44B5">
        <w:rPr>
          <w:sz w:val="16"/>
          <w:szCs w:val="16"/>
        </w:rPr>
        <w:t xml:space="preserve">        public Builder </w:t>
      </w:r>
      <w:proofErr w:type="spellStart"/>
      <w:proofErr w:type="gramStart"/>
      <w:r w:rsidRPr="00DC44B5">
        <w:rPr>
          <w:sz w:val="16"/>
          <w:szCs w:val="16"/>
        </w:rPr>
        <w:t>SetStorage</w:t>
      </w:r>
      <w:proofErr w:type="spellEnd"/>
      <w:r w:rsidRPr="00DC44B5">
        <w:rPr>
          <w:sz w:val="16"/>
          <w:szCs w:val="16"/>
        </w:rPr>
        <w:t>(</w:t>
      </w:r>
      <w:proofErr w:type="gramEnd"/>
      <w:r w:rsidRPr="00DC44B5">
        <w:rPr>
          <w:sz w:val="16"/>
          <w:szCs w:val="16"/>
        </w:rPr>
        <w:t>string storage) {</w:t>
      </w:r>
    </w:p>
    <w:p w14:paraId="7058EB19" w14:textId="77777777" w:rsidR="00DC44B5" w:rsidRPr="00DC44B5" w:rsidRDefault="00DC44B5" w:rsidP="00DC44B5">
      <w:pPr>
        <w:pStyle w:val="NoSpacing"/>
        <w:rPr>
          <w:sz w:val="16"/>
          <w:szCs w:val="16"/>
        </w:rPr>
      </w:pPr>
      <w:r w:rsidRPr="00DC44B5">
        <w:rPr>
          <w:sz w:val="16"/>
          <w:szCs w:val="16"/>
        </w:rPr>
        <w:t xml:space="preserve">            _</w:t>
      </w:r>
      <w:proofErr w:type="spellStart"/>
      <w:proofErr w:type="gramStart"/>
      <w:r w:rsidRPr="00DC44B5">
        <w:rPr>
          <w:sz w:val="16"/>
          <w:szCs w:val="16"/>
        </w:rPr>
        <w:t>computer.Storage</w:t>
      </w:r>
      <w:proofErr w:type="spellEnd"/>
      <w:proofErr w:type="gramEnd"/>
      <w:r w:rsidRPr="00DC44B5">
        <w:rPr>
          <w:sz w:val="16"/>
          <w:szCs w:val="16"/>
        </w:rPr>
        <w:t xml:space="preserve"> = storage;</w:t>
      </w:r>
    </w:p>
    <w:p w14:paraId="1E40093B" w14:textId="77777777" w:rsidR="00DC44B5" w:rsidRPr="00DC44B5" w:rsidRDefault="00DC44B5" w:rsidP="00DC44B5">
      <w:pPr>
        <w:pStyle w:val="NoSpacing"/>
        <w:rPr>
          <w:sz w:val="16"/>
          <w:szCs w:val="16"/>
        </w:rPr>
      </w:pPr>
      <w:r w:rsidRPr="00DC44B5">
        <w:rPr>
          <w:sz w:val="16"/>
          <w:szCs w:val="16"/>
        </w:rPr>
        <w:t xml:space="preserve">            return this;</w:t>
      </w:r>
    </w:p>
    <w:p w14:paraId="19AEECAF" w14:textId="77777777" w:rsidR="00DC44B5" w:rsidRPr="00DC44B5" w:rsidRDefault="00DC44B5" w:rsidP="00DC44B5">
      <w:pPr>
        <w:pStyle w:val="NoSpacing"/>
        <w:rPr>
          <w:sz w:val="16"/>
          <w:szCs w:val="16"/>
        </w:rPr>
      </w:pPr>
      <w:r w:rsidRPr="00DC44B5">
        <w:rPr>
          <w:sz w:val="16"/>
          <w:szCs w:val="16"/>
        </w:rPr>
        <w:t xml:space="preserve">        }</w:t>
      </w:r>
    </w:p>
    <w:p w14:paraId="66BABDA7" w14:textId="77777777" w:rsidR="00DC44B5" w:rsidRPr="00DC44B5" w:rsidRDefault="00DC44B5" w:rsidP="00DC44B5">
      <w:pPr>
        <w:pStyle w:val="NoSpacing"/>
        <w:rPr>
          <w:sz w:val="16"/>
          <w:szCs w:val="16"/>
        </w:rPr>
      </w:pPr>
    </w:p>
    <w:p w14:paraId="250AA5D5" w14:textId="77777777" w:rsidR="00DC44B5" w:rsidRPr="00DC44B5" w:rsidRDefault="00DC44B5" w:rsidP="00DC44B5">
      <w:pPr>
        <w:pStyle w:val="NoSpacing"/>
        <w:rPr>
          <w:sz w:val="16"/>
          <w:szCs w:val="16"/>
        </w:rPr>
      </w:pPr>
      <w:r w:rsidRPr="00DC44B5">
        <w:rPr>
          <w:sz w:val="16"/>
          <w:szCs w:val="16"/>
        </w:rPr>
        <w:t xml:space="preserve">        public Computer </w:t>
      </w:r>
      <w:proofErr w:type="gramStart"/>
      <w:r w:rsidRPr="00DC44B5">
        <w:rPr>
          <w:sz w:val="16"/>
          <w:szCs w:val="16"/>
        </w:rPr>
        <w:t>Build(</w:t>
      </w:r>
      <w:proofErr w:type="gramEnd"/>
      <w:r w:rsidRPr="00DC44B5">
        <w:rPr>
          <w:sz w:val="16"/>
          <w:szCs w:val="16"/>
        </w:rPr>
        <w:t>) {</w:t>
      </w:r>
    </w:p>
    <w:p w14:paraId="2488A104" w14:textId="77777777" w:rsidR="00DC44B5" w:rsidRPr="00DC44B5" w:rsidRDefault="00DC44B5" w:rsidP="00DC44B5">
      <w:pPr>
        <w:pStyle w:val="NoSpacing"/>
        <w:rPr>
          <w:sz w:val="16"/>
          <w:szCs w:val="16"/>
        </w:rPr>
      </w:pPr>
      <w:r w:rsidRPr="00DC44B5">
        <w:rPr>
          <w:sz w:val="16"/>
          <w:szCs w:val="16"/>
        </w:rPr>
        <w:t xml:space="preserve">            return _computer;</w:t>
      </w:r>
    </w:p>
    <w:p w14:paraId="2895D89E" w14:textId="77777777" w:rsidR="00DC44B5" w:rsidRPr="00DC44B5" w:rsidRDefault="00DC44B5" w:rsidP="00DC44B5">
      <w:pPr>
        <w:pStyle w:val="NoSpacing"/>
        <w:rPr>
          <w:sz w:val="16"/>
          <w:szCs w:val="16"/>
        </w:rPr>
      </w:pPr>
      <w:r w:rsidRPr="00DC44B5">
        <w:rPr>
          <w:sz w:val="16"/>
          <w:szCs w:val="16"/>
        </w:rPr>
        <w:t xml:space="preserve">        }</w:t>
      </w:r>
    </w:p>
    <w:p w14:paraId="17A3E7CA" w14:textId="77777777" w:rsidR="00DC44B5" w:rsidRPr="00DC44B5" w:rsidRDefault="00DC44B5" w:rsidP="00DC44B5">
      <w:pPr>
        <w:pStyle w:val="NoSpacing"/>
        <w:rPr>
          <w:sz w:val="16"/>
          <w:szCs w:val="16"/>
        </w:rPr>
      </w:pPr>
      <w:r w:rsidRPr="00DC44B5">
        <w:rPr>
          <w:sz w:val="16"/>
          <w:szCs w:val="16"/>
        </w:rPr>
        <w:t xml:space="preserve">    }</w:t>
      </w:r>
    </w:p>
    <w:p w14:paraId="1EC1D054" w14:textId="39CC7183" w:rsidR="00DC44B5" w:rsidRPr="00DC44B5" w:rsidRDefault="00DC44B5" w:rsidP="00DC44B5">
      <w:pPr>
        <w:pStyle w:val="NoSpacing"/>
        <w:rPr>
          <w:sz w:val="16"/>
          <w:szCs w:val="16"/>
        </w:rPr>
      </w:pPr>
      <w:r w:rsidRPr="00DC44B5">
        <w:rPr>
          <w:sz w:val="16"/>
          <w:szCs w:val="16"/>
        </w:rPr>
        <w:t>}</w:t>
      </w:r>
    </w:p>
    <w:p w14:paraId="0C61E802" w14:textId="77777777" w:rsidR="00DC44B5" w:rsidRPr="00DC44B5" w:rsidRDefault="00DC44B5" w:rsidP="00DC44B5">
      <w:pPr>
        <w:pStyle w:val="NoSpacing"/>
        <w:rPr>
          <w:sz w:val="16"/>
          <w:szCs w:val="16"/>
        </w:rPr>
      </w:pPr>
      <w:r w:rsidRPr="00DC44B5">
        <w:rPr>
          <w:sz w:val="16"/>
          <w:szCs w:val="16"/>
        </w:rPr>
        <w:t>class Program {</w:t>
      </w:r>
    </w:p>
    <w:p w14:paraId="230E3EC3" w14:textId="77777777" w:rsidR="00DC44B5" w:rsidRPr="00DC44B5" w:rsidRDefault="00DC44B5" w:rsidP="00DC44B5">
      <w:pPr>
        <w:pStyle w:val="NoSpacing"/>
        <w:rPr>
          <w:sz w:val="16"/>
          <w:szCs w:val="16"/>
        </w:rPr>
      </w:pPr>
      <w:r w:rsidRPr="00DC44B5">
        <w:rPr>
          <w:sz w:val="16"/>
          <w:szCs w:val="16"/>
        </w:rPr>
        <w:t xml:space="preserve">    static void Main(</w:t>
      </w:r>
      <w:proofErr w:type="gramStart"/>
      <w:r w:rsidRPr="00DC44B5">
        <w:rPr>
          <w:sz w:val="16"/>
          <w:szCs w:val="16"/>
        </w:rPr>
        <w:t>string[</w:t>
      </w:r>
      <w:proofErr w:type="gramEnd"/>
      <w:r w:rsidRPr="00DC44B5">
        <w:rPr>
          <w:sz w:val="16"/>
          <w:szCs w:val="16"/>
        </w:rPr>
        <w:t xml:space="preserve">] </w:t>
      </w:r>
      <w:proofErr w:type="spellStart"/>
      <w:r w:rsidRPr="00DC44B5">
        <w:rPr>
          <w:sz w:val="16"/>
          <w:szCs w:val="16"/>
        </w:rPr>
        <w:t>args</w:t>
      </w:r>
      <w:proofErr w:type="spellEnd"/>
      <w:r w:rsidRPr="00DC44B5">
        <w:rPr>
          <w:sz w:val="16"/>
          <w:szCs w:val="16"/>
        </w:rPr>
        <w:t>) {</w:t>
      </w:r>
    </w:p>
    <w:p w14:paraId="748A94DB" w14:textId="77777777" w:rsidR="00DC44B5" w:rsidRPr="00DC44B5" w:rsidRDefault="00DC44B5" w:rsidP="00DC44B5">
      <w:pPr>
        <w:pStyle w:val="NoSpacing"/>
        <w:rPr>
          <w:sz w:val="16"/>
          <w:szCs w:val="16"/>
        </w:rPr>
      </w:pPr>
      <w:r w:rsidRPr="00DC44B5">
        <w:rPr>
          <w:sz w:val="16"/>
          <w:szCs w:val="16"/>
        </w:rPr>
        <w:t xml:space="preserve">        var computer = new </w:t>
      </w:r>
      <w:proofErr w:type="spellStart"/>
      <w:r w:rsidRPr="00DC44B5">
        <w:rPr>
          <w:sz w:val="16"/>
          <w:szCs w:val="16"/>
        </w:rPr>
        <w:t>Computer.Builder</w:t>
      </w:r>
      <w:proofErr w:type="spellEnd"/>
      <w:r w:rsidRPr="00DC44B5">
        <w:rPr>
          <w:sz w:val="16"/>
          <w:szCs w:val="16"/>
        </w:rPr>
        <w:t>()</w:t>
      </w:r>
    </w:p>
    <w:p w14:paraId="037D837C" w14:textId="77777777" w:rsidR="00DC44B5" w:rsidRPr="00DC44B5" w:rsidRDefault="00DC44B5" w:rsidP="00DC44B5">
      <w:pPr>
        <w:pStyle w:val="NoSpacing"/>
        <w:rPr>
          <w:sz w:val="16"/>
          <w:szCs w:val="16"/>
        </w:rPr>
      </w:pPr>
      <w:r w:rsidRPr="00DC44B5">
        <w:rPr>
          <w:sz w:val="16"/>
          <w:szCs w:val="16"/>
        </w:rPr>
        <w:t xml:space="preserve">            </w:t>
      </w:r>
      <w:proofErr w:type="gramStart"/>
      <w:r w:rsidRPr="00DC44B5">
        <w:rPr>
          <w:sz w:val="16"/>
          <w:szCs w:val="16"/>
        </w:rPr>
        <w:t>.</w:t>
      </w:r>
      <w:proofErr w:type="spellStart"/>
      <w:r w:rsidRPr="00DC44B5">
        <w:rPr>
          <w:sz w:val="16"/>
          <w:szCs w:val="16"/>
        </w:rPr>
        <w:t>SetCPU</w:t>
      </w:r>
      <w:proofErr w:type="spellEnd"/>
      <w:proofErr w:type="gramEnd"/>
      <w:r w:rsidRPr="00DC44B5">
        <w:rPr>
          <w:sz w:val="16"/>
          <w:szCs w:val="16"/>
        </w:rPr>
        <w:t>("Intel i7")</w:t>
      </w:r>
    </w:p>
    <w:p w14:paraId="0129CB25" w14:textId="77777777" w:rsidR="00DC44B5" w:rsidRPr="00DC44B5" w:rsidRDefault="00DC44B5" w:rsidP="00DC44B5">
      <w:pPr>
        <w:pStyle w:val="NoSpacing"/>
        <w:rPr>
          <w:sz w:val="16"/>
          <w:szCs w:val="16"/>
        </w:rPr>
      </w:pPr>
      <w:r w:rsidRPr="00DC44B5">
        <w:rPr>
          <w:sz w:val="16"/>
          <w:szCs w:val="16"/>
        </w:rPr>
        <w:t xml:space="preserve">            </w:t>
      </w:r>
      <w:proofErr w:type="gramStart"/>
      <w:r w:rsidRPr="00DC44B5">
        <w:rPr>
          <w:sz w:val="16"/>
          <w:szCs w:val="16"/>
        </w:rPr>
        <w:t>.</w:t>
      </w:r>
      <w:proofErr w:type="spellStart"/>
      <w:r w:rsidRPr="00DC44B5">
        <w:rPr>
          <w:sz w:val="16"/>
          <w:szCs w:val="16"/>
        </w:rPr>
        <w:t>SetRAM</w:t>
      </w:r>
      <w:proofErr w:type="spellEnd"/>
      <w:proofErr w:type="gramEnd"/>
      <w:r w:rsidRPr="00DC44B5">
        <w:rPr>
          <w:sz w:val="16"/>
          <w:szCs w:val="16"/>
        </w:rPr>
        <w:t>("16GB")</w:t>
      </w:r>
    </w:p>
    <w:p w14:paraId="3B630C87" w14:textId="77777777" w:rsidR="00DC44B5" w:rsidRPr="00DC44B5" w:rsidRDefault="00DC44B5" w:rsidP="00DC44B5">
      <w:pPr>
        <w:pStyle w:val="NoSpacing"/>
        <w:rPr>
          <w:sz w:val="16"/>
          <w:szCs w:val="16"/>
        </w:rPr>
      </w:pPr>
      <w:r w:rsidRPr="00DC44B5">
        <w:rPr>
          <w:sz w:val="16"/>
          <w:szCs w:val="16"/>
        </w:rPr>
        <w:t xml:space="preserve">            </w:t>
      </w:r>
      <w:proofErr w:type="gramStart"/>
      <w:r w:rsidRPr="00DC44B5">
        <w:rPr>
          <w:sz w:val="16"/>
          <w:szCs w:val="16"/>
        </w:rPr>
        <w:t>.</w:t>
      </w:r>
      <w:proofErr w:type="spellStart"/>
      <w:r w:rsidRPr="00DC44B5">
        <w:rPr>
          <w:sz w:val="16"/>
          <w:szCs w:val="16"/>
        </w:rPr>
        <w:t>SetStorage</w:t>
      </w:r>
      <w:proofErr w:type="spellEnd"/>
      <w:proofErr w:type="gramEnd"/>
      <w:r w:rsidRPr="00DC44B5">
        <w:rPr>
          <w:sz w:val="16"/>
          <w:szCs w:val="16"/>
        </w:rPr>
        <w:t>("512GB SSD")</w:t>
      </w:r>
    </w:p>
    <w:p w14:paraId="61E478D3" w14:textId="77777777" w:rsidR="00DC44B5" w:rsidRPr="00DC44B5" w:rsidRDefault="00DC44B5" w:rsidP="00DC44B5">
      <w:pPr>
        <w:pStyle w:val="NoSpacing"/>
        <w:rPr>
          <w:sz w:val="16"/>
          <w:szCs w:val="16"/>
        </w:rPr>
      </w:pPr>
      <w:r w:rsidRPr="00DC44B5">
        <w:rPr>
          <w:sz w:val="16"/>
          <w:szCs w:val="16"/>
        </w:rPr>
        <w:t xml:space="preserve">            </w:t>
      </w:r>
      <w:proofErr w:type="gramStart"/>
      <w:r w:rsidRPr="00DC44B5">
        <w:rPr>
          <w:sz w:val="16"/>
          <w:szCs w:val="16"/>
        </w:rPr>
        <w:t>.Build</w:t>
      </w:r>
      <w:proofErr w:type="gramEnd"/>
      <w:r w:rsidRPr="00DC44B5">
        <w:rPr>
          <w:sz w:val="16"/>
          <w:szCs w:val="16"/>
        </w:rPr>
        <w:t>();</w:t>
      </w:r>
    </w:p>
    <w:p w14:paraId="14FC1D88" w14:textId="77777777" w:rsidR="00DC44B5" w:rsidRPr="00DC44B5" w:rsidRDefault="00DC44B5" w:rsidP="00DC44B5">
      <w:pPr>
        <w:pStyle w:val="NoSpacing"/>
        <w:rPr>
          <w:sz w:val="16"/>
          <w:szCs w:val="16"/>
        </w:rPr>
      </w:pPr>
    </w:p>
    <w:p w14:paraId="2705ACF2" w14:textId="77777777" w:rsidR="00DC44B5" w:rsidRPr="00DC44B5" w:rsidRDefault="00DC44B5" w:rsidP="00DC44B5">
      <w:pPr>
        <w:pStyle w:val="NoSpacing"/>
        <w:rPr>
          <w:sz w:val="16"/>
          <w:szCs w:val="16"/>
        </w:rPr>
      </w:pPr>
      <w:r w:rsidRPr="00DC44B5">
        <w:rPr>
          <w:sz w:val="16"/>
          <w:szCs w:val="16"/>
        </w:rPr>
        <w:t xml:space="preserve">        </w:t>
      </w:r>
      <w:proofErr w:type="spellStart"/>
      <w:r w:rsidRPr="00DC44B5">
        <w:rPr>
          <w:sz w:val="16"/>
          <w:szCs w:val="16"/>
        </w:rPr>
        <w:t>Console.WriteLine</w:t>
      </w:r>
      <w:proofErr w:type="spellEnd"/>
      <w:r w:rsidRPr="00DC44B5">
        <w:rPr>
          <w:sz w:val="16"/>
          <w:szCs w:val="16"/>
        </w:rPr>
        <w:t>(computer);</w:t>
      </w:r>
    </w:p>
    <w:p w14:paraId="1FC87EC8" w14:textId="77777777" w:rsidR="00DC44B5" w:rsidRPr="00DC44B5" w:rsidRDefault="00DC44B5" w:rsidP="00DC44B5">
      <w:pPr>
        <w:pStyle w:val="NoSpacing"/>
        <w:rPr>
          <w:sz w:val="16"/>
          <w:szCs w:val="16"/>
        </w:rPr>
      </w:pPr>
      <w:r w:rsidRPr="00DC44B5">
        <w:rPr>
          <w:sz w:val="16"/>
          <w:szCs w:val="16"/>
        </w:rPr>
        <w:t xml:space="preserve">    }</w:t>
      </w:r>
    </w:p>
    <w:p w14:paraId="35BEA6CC" w14:textId="69B48157" w:rsidR="00DC44B5" w:rsidRPr="00DC44B5" w:rsidRDefault="00DC44B5" w:rsidP="00DC44B5">
      <w:pPr>
        <w:pStyle w:val="NoSpacing"/>
        <w:rPr>
          <w:sz w:val="16"/>
          <w:szCs w:val="16"/>
        </w:rPr>
      </w:pPr>
      <w:r w:rsidRPr="00DC44B5">
        <w:rPr>
          <w:sz w:val="16"/>
          <w:szCs w:val="16"/>
        </w:rPr>
        <w:t>}</w:t>
      </w:r>
    </w:p>
    <w:p w14:paraId="687D3615" w14:textId="77777777" w:rsidR="00B15395" w:rsidRDefault="006B27F8">
      <w:r>
        <w:t>Output:</w:t>
      </w:r>
    </w:p>
    <w:p w14:paraId="1A4B473A" w14:textId="378BE77C" w:rsidR="00B15395" w:rsidRPr="00DC44B5" w:rsidRDefault="00DC44B5" w:rsidP="00DC44B5">
      <w:pPr>
        <w:pStyle w:val="NoSpacing"/>
        <w:rPr>
          <w:sz w:val="20"/>
          <w:szCs w:val="20"/>
        </w:rPr>
      </w:pPr>
      <w:r w:rsidRPr="00DC44B5">
        <w:rPr>
          <w:sz w:val="20"/>
          <w:szCs w:val="20"/>
        </w:rPr>
        <w:t>CPU: Intel i7, RAM: 16GB, Storage: 512GB SSD</w:t>
      </w:r>
      <w:r w:rsidR="006B27F8" w:rsidRPr="00DC44B5">
        <w:rPr>
          <w:sz w:val="20"/>
          <w:szCs w:val="20"/>
        </w:rPr>
        <w:br/>
      </w:r>
    </w:p>
    <w:p w14:paraId="54F82953" w14:textId="77777777" w:rsidR="00B15395" w:rsidRDefault="006B27F8">
      <w:pPr>
        <w:pStyle w:val="Heading1"/>
      </w:pPr>
      <w:r>
        <w:t>Exercise 4: Adapter Pattern</w:t>
      </w:r>
    </w:p>
    <w:p w14:paraId="4F564A44" w14:textId="77777777" w:rsidR="00B15395" w:rsidRDefault="006B27F8">
      <w:r>
        <w:t>Java Project Name: AdapterPatternExample</w:t>
      </w:r>
    </w:p>
    <w:p w14:paraId="3C6BE8DF" w14:textId="348C622A" w:rsidR="00B15395" w:rsidRDefault="006B27F8">
      <w:r>
        <w:t>Code:</w:t>
      </w:r>
    </w:p>
    <w:p w14:paraId="29881952" w14:textId="77777777" w:rsidR="00DC44B5" w:rsidRPr="00DC44B5" w:rsidRDefault="00DC44B5" w:rsidP="00DC44B5">
      <w:pPr>
        <w:pStyle w:val="NoSpacing"/>
        <w:rPr>
          <w:sz w:val="16"/>
          <w:szCs w:val="16"/>
        </w:rPr>
      </w:pPr>
      <w:r w:rsidRPr="00DC44B5">
        <w:rPr>
          <w:sz w:val="16"/>
          <w:szCs w:val="16"/>
        </w:rPr>
        <w:t xml:space="preserve">public interface </w:t>
      </w:r>
      <w:proofErr w:type="spellStart"/>
      <w:r w:rsidRPr="00DC44B5">
        <w:rPr>
          <w:sz w:val="16"/>
          <w:szCs w:val="16"/>
        </w:rPr>
        <w:t>IPaymentProcessor</w:t>
      </w:r>
      <w:proofErr w:type="spellEnd"/>
      <w:r w:rsidRPr="00DC44B5">
        <w:rPr>
          <w:sz w:val="16"/>
          <w:szCs w:val="16"/>
        </w:rPr>
        <w:t xml:space="preserve"> {</w:t>
      </w:r>
    </w:p>
    <w:p w14:paraId="6540388D" w14:textId="77777777" w:rsidR="00DC44B5" w:rsidRPr="00DC44B5" w:rsidRDefault="00DC44B5" w:rsidP="00DC44B5">
      <w:pPr>
        <w:pStyle w:val="NoSpacing"/>
        <w:rPr>
          <w:sz w:val="16"/>
          <w:szCs w:val="16"/>
        </w:rPr>
      </w:pPr>
      <w:r w:rsidRPr="00DC44B5">
        <w:rPr>
          <w:sz w:val="16"/>
          <w:szCs w:val="16"/>
        </w:rPr>
        <w:t xml:space="preserve">    void </w:t>
      </w:r>
      <w:proofErr w:type="gramStart"/>
      <w:r w:rsidRPr="00DC44B5">
        <w:rPr>
          <w:sz w:val="16"/>
          <w:szCs w:val="16"/>
        </w:rPr>
        <w:t>Pay(</w:t>
      </w:r>
      <w:proofErr w:type="gramEnd"/>
      <w:r w:rsidRPr="00DC44B5">
        <w:rPr>
          <w:sz w:val="16"/>
          <w:szCs w:val="16"/>
        </w:rPr>
        <w:t>string amount);</w:t>
      </w:r>
    </w:p>
    <w:p w14:paraId="6BC66A49" w14:textId="77777777" w:rsidR="00DC44B5" w:rsidRPr="00DC44B5" w:rsidRDefault="00DC44B5" w:rsidP="00DC44B5">
      <w:pPr>
        <w:pStyle w:val="NoSpacing"/>
        <w:rPr>
          <w:sz w:val="16"/>
          <w:szCs w:val="16"/>
        </w:rPr>
      </w:pPr>
      <w:r w:rsidRPr="00DC44B5">
        <w:rPr>
          <w:sz w:val="16"/>
          <w:szCs w:val="16"/>
        </w:rPr>
        <w:t>}</w:t>
      </w:r>
    </w:p>
    <w:p w14:paraId="35E87665" w14:textId="77777777" w:rsidR="00DC44B5" w:rsidRPr="00DC44B5" w:rsidRDefault="00DC44B5" w:rsidP="00DC44B5">
      <w:pPr>
        <w:pStyle w:val="NoSpacing"/>
        <w:rPr>
          <w:sz w:val="16"/>
          <w:szCs w:val="16"/>
        </w:rPr>
      </w:pPr>
    </w:p>
    <w:p w14:paraId="3212CE8B" w14:textId="77777777" w:rsidR="00DC44B5" w:rsidRPr="00DC44B5" w:rsidRDefault="00DC44B5" w:rsidP="00DC44B5">
      <w:pPr>
        <w:pStyle w:val="NoSpacing"/>
        <w:rPr>
          <w:sz w:val="16"/>
          <w:szCs w:val="16"/>
        </w:rPr>
      </w:pPr>
      <w:r w:rsidRPr="00DC44B5">
        <w:rPr>
          <w:sz w:val="16"/>
          <w:szCs w:val="16"/>
        </w:rPr>
        <w:t xml:space="preserve">public class </w:t>
      </w:r>
      <w:proofErr w:type="spellStart"/>
      <w:r w:rsidRPr="00DC44B5">
        <w:rPr>
          <w:sz w:val="16"/>
          <w:szCs w:val="16"/>
        </w:rPr>
        <w:t>PayPalGateway</w:t>
      </w:r>
      <w:proofErr w:type="spellEnd"/>
      <w:r w:rsidRPr="00DC44B5">
        <w:rPr>
          <w:sz w:val="16"/>
          <w:szCs w:val="16"/>
        </w:rPr>
        <w:t xml:space="preserve"> {</w:t>
      </w:r>
    </w:p>
    <w:p w14:paraId="168A79C6" w14:textId="77777777" w:rsidR="00DC44B5" w:rsidRPr="00DC44B5" w:rsidRDefault="00DC44B5" w:rsidP="00DC44B5">
      <w:pPr>
        <w:pStyle w:val="NoSpacing"/>
        <w:rPr>
          <w:sz w:val="16"/>
          <w:szCs w:val="16"/>
        </w:rPr>
      </w:pPr>
      <w:r w:rsidRPr="00DC44B5">
        <w:rPr>
          <w:sz w:val="16"/>
          <w:szCs w:val="16"/>
        </w:rPr>
        <w:t xml:space="preserve">    public void </w:t>
      </w:r>
      <w:proofErr w:type="spellStart"/>
      <w:proofErr w:type="gramStart"/>
      <w:r w:rsidRPr="00DC44B5">
        <w:rPr>
          <w:sz w:val="16"/>
          <w:szCs w:val="16"/>
        </w:rPr>
        <w:t>MakePayment</w:t>
      </w:r>
      <w:proofErr w:type="spellEnd"/>
      <w:r w:rsidRPr="00DC44B5">
        <w:rPr>
          <w:sz w:val="16"/>
          <w:szCs w:val="16"/>
        </w:rPr>
        <w:t>(</w:t>
      </w:r>
      <w:proofErr w:type="gramEnd"/>
      <w:r w:rsidRPr="00DC44B5">
        <w:rPr>
          <w:sz w:val="16"/>
          <w:szCs w:val="16"/>
        </w:rPr>
        <w:t>string amount) {</w:t>
      </w:r>
    </w:p>
    <w:p w14:paraId="596E5B26" w14:textId="77777777" w:rsidR="00DC44B5" w:rsidRPr="00DC44B5" w:rsidRDefault="00DC44B5" w:rsidP="00DC44B5">
      <w:pPr>
        <w:pStyle w:val="NoSpacing"/>
        <w:rPr>
          <w:sz w:val="16"/>
          <w:szCs w:val="16"/>
        </w:rPr>
      </w:pPr>
      <w:r w:rsidRPr="00DC44B5">
        <w:rPr>
          <w:sz w:val="16"/>
          <w:szCs w:val="16"/>
        </w:rPr>
        <w:t xml:space="preserve">        </w:t>
      </w:r>
      <w:proofErr w:type="spellStart"/>
      <w:r w:rsidRPr="00DC44B5">
        <w:rPr>
          <w:sz w:val="16"/>
          <w:szCs w:val="16"/>
        </w:rPr>
        <w:t>Console.WriteLine</w:t>
      </w:r>
      <w:proofErr w:type="spellEnd"/>
      <w:r w:rsidRPr="00DC44B5">
        <w:rPr>
          <w:sz w:val="16"/>
          <w:szCs w:val="16"/>
        </w:rPr>
        <w:t>($"Payment made using PayPal: {amount}");</w:t>
      </w:r>
    </w:p>
    <w:p w14:paraId="79AB9FD0" w14:textId="77777777" w:rsidR="00DC44B5" w:rsidRPr="00DC44B5" w:rsidRDefault="00DC44B5" w:rsidP="00DC44B5">
      <w:pPr>
        <w:pStyle w:val="NoSpacing"/>
        <w:rPr>
          <w:sz w:val="16"/>
          <w:szCs w:val="16"/>
        </w:rPr>
      </w:pPr>
      <w:r w:rsidRPr="00DC44B5">
        <w:rPr>
          <w:sz w:val="16"/>
          <w:szCs w:val="16"/>
        </w:rPr>
        <w:t xml:space="preserve">    }</w:t>
      </w:r>
    </w:p>
    <w:p w14:paraId="481ED4B1" w14:textId="77777777" w:rsidR="00DC44B5" w:rsidRPr="00DC44B5" w:rsidRDefault="00DC44B5" w:rsidP="00DC44B5">
      <w:pPr>
        <w:pStyle w:val="NoSpacing"/>
        <w:rPr>
          <w:sz w:val="16"/>
          <w:szCs w:val="16"/>
        </w:rPr>
      </w:pPr>
      <w:r w:rsidRPr="00DC44B5">
        <w:rPr>
          <w:sz w:val="16"/>
          <w:szCs w:val="16"/>
        </w:rPr>
        <w:t>}</w:t>
      </w:r>
    </w:p>
    <w:p w14:paraId="61D253F4" w14:textId="77777777" w:rsidR="00DC44B5" w:rsidRPr="00DC44B5" w:rsidRDefault="00DC44B5" w:rsidP="00DC44B5">
      <w:pPr>
        <w:pStyle w:val="NoSpacing"/>
        <w:rPr>
          <w:sz w:val="16"/>
          <w:szCs w:val="16"/>
        </w:rPr>
      </w:pPr>
    </w:p>
    <w:p w14:paraId="5CEBA6AF" w14:textId="77777777" w:rsidR="00DC44B5" w:rsidRPr="00DC44B5" w:rsidRDefault="00DC44B5" w:rsidP="00DC44B5">
      <w:pPr>
        <w:pStyle w:val="NoSpacing"/>
        <w:rPr>
          <w:sz w:val="16"/>
          <w:szCs w:val="16"/>
        </w:rPr>
      </w:pPr>
      <w:r w:rsidRPr="00DC44B5">
        <w:rPr>
          <w:sz w:val="16"/>
          <w:szCs w:val="16"/>
        </w:rPr>
        <w:t xml:space="preserve">public class </w:t>
      </w:r>
      <w:proofErr w:type="spellStart"/>
      <w:proofErr w:type="gramStart"/>
      <w:r w:rsidRPr="00DC44B5">
        <w:rPr>
          <w:sz w:val="16"/>
          <w:szCs w:val="16"/>
        </w:rPr>
        <w:t>PayPalAdapter</w:t>
      </w:r>
      <w:proofErr w:type="spellEnd"/>
      <w:r w:rsidRPr="00DC44B5">
        <w:rPr>
          <w:sz w:val="16"/>
          <w:szCs w:val="16"/>
        </w:rPr>
        <w:t xml:space="preserve"> :</w:t>
      </w:r>
      <w:proofErr w:type="gramEnd"/>
      <w:r w:rsidRPr="00DC44B5">
        <w:rPr>
          <w:sz w:val="16"/>
          <w:szCs w:val="16"/>
        </w:rPr>
        <w:t xml:space="preserve"> </w:t>
      </w:r>
      <w:proofErr w:type="spellStart"/>
      <w:r w:rsidRPr="00DC44B5">
        <w:rPr>
          <w:sz w:val="16"/>
          <w:szCs w:val="16"/>
        </w:rPr>
        <w:t>IPaymentProcessor</w:t>
      </w:r>
      <w:proofErr w:type="spellEnd"/>
      <w:r w:rsidRPr="00DC44B5">
        <w:rPr>
          <w:sz w:val="16"/>
          <w:szCs w:val="16"/>
        </w:rPr>
        <w:t xml:space="preserve"> {</w:t>
      </w:r>
    </w:p>
    <w:p w14:paraId="576668C1" w14:textId="77777777" w:rsidR="00DC44B5" w:rsidRPr="00DC44B5" w:rsidRDefault="00DC44B5" w:rsidP="00DC44B5">
      <w:pPr>
        <w:pStyle w:val="NoSpacing"/>
        <w:rPr>
          <w:sz w:val="16"/>
          <w:szCs w:val="16"/>
        </w:rPr>
      </w:pPr>
      <w:r w:rsidRPr="00DC44B5">
        <w:rPr>
          <w:sz w:val="16"/>
          <w:szCs w:val="16"/>
        </w:rPr>
        <w:t xml:space="preserve">    private </w:t>
      </w:r>
      <w:proofErr w:type="spellStart"/>
      <w:r w:rsidRPr="00DC44B5">
        <w:rPr>
          <w:sz w:val="16"/>
          <w:szCs w:val="16"/>
        </w:rPr>
        <w:t>readonly</w:t>
      </w:r>
      <w:proofErr w:type="spellEnd"/>
      <w:r w:rsidRPr="00DC44B5">
        <w:rPr>
          <w:sz w:val="16"/>
          <w:szCs w:val="16"/>
        </w:rPr>
        <w:t xml:space="preserve"> </w:t>
      </w:r>
      <w:proofErr w:type="spellStart"/>
      <w:r w:rsidRPr="00DC44B5">
        <w:rPr>
          <w:sz w:val="16"/>
          <w:szCs w:val="16"/>
        </w:rPr>
        <w:t>PayPalGateway</w:t>
      </w:r>
      <w:proofErr w:type="spellEnd"/>
      <w:r w:rsidRPr="00DC44B5">
        <w:rPr>
          <w:sz w:val="16"/>
          <w:szCs w:val="16"/>
        </w:rPr>
        <w:t xml:space="preserve"> _gateway = new </w:t>
      </w:r>
      <w:proofErr w:type="spellStart"/>
      <w:proofErr w:type="gramStart"/>
      <w:r w:rsidRPr="00DC44B5">
        <w:rPr>
          <w:sz w:val="16"/>
          <w:szCs w:val="16"/>
        </w:rPr>
        <w:t>PayPalGateway</w:t>
      </w:r>
      <w:proofErr w:type="spellEnd"/>
      <w:r w:rsidRPr="00DC44B5">
        <w:rPr>
          <w:sz w:val="16"/>
          <w:szCs w:val="16"/>
        </w:rPr>
        <w:t>(</w:t>
      </w:r>
      <w:proofErr w:type="gramEnd"/>
      <w:r w:rsidRPr="00DC44B5">
        <w:rPr>
          <w:sz w:val="16"/>
          <w:szCs w:val="16"/>
        </w:rPr>
        <w:t>);</w:t>
      </w:r>
    </w:p>
    <w:p w14:paraId="0ECDA482" w14:textId="77777777" w:rsidR="00DC44B5" w:rsidRPr="00DC44B5" w:rsidRDefault="00DC44B5" w:rsidP="00DC44B5">
      <w:pPr>
        <w:pStyle w:val="NoSpacing"/>
        <w:rPr>
          <w:sz w:val="16"/>
          <w:szCs w:val="16"/>
        </w:rPr>
      </w:pPr>
    </w:p>
    <w:p w14:paraId="022CD464" w14:textId="77777777" w:rsidR="00DC44B5" w:rsidRPr="00DC44B5" w:rsidRDefault="00DC44B5" w:rsidP="00DC44B5">
      <w:pPr>
        <w:pStyle w:val="NoSpacing"/>
        <w:rPr>
          <w:sz w:val="16"/>
          <w:szCs w:val="16"/>
        </w:rPr>
      </w:pPr>
      <w:r w:rsidRPr="00DC44B5">
        <w:rPr>
          <w:sz w:val="16"/>
          <w:szCs w:val="16"/>
        </w:rPr>
        <w:lastRenderedPageBreak/>
        <w:t xml:space="preserve">    public void </w:t>
      </w:r>
      <w:proofErr w:type="gramStart"/>
      <w:r w:rsidRPr="00DC44B5">
        <w:rPr>
          <w:sz w:val="16"/>
          <w:szCs w:val="16"/>
        </w:rPr>
        <w:t>Pay(</w:t>
      </w:r>
      <w:proofErr w:type="gramEnd"/>
      <w:r w:rsidRPr="00DC44B5">
        <w:rPr>
          <w:sz w:val="16"/>
          <w:szCs w:val="16"/>
        </w:rPr>
        <w:t>string amount) {</w:t>
      </w:r>
    </w:p>
    <w:p w14:paraId="0CDCA68C" w14:textId="77777777" w:rsidR="00DC44B5" w:rsidRPr="00DC44B5" w:rsidRDefault="00DC44B5" w:rsidP="00DC44B5">
      <w:pPr>
        <w:pStyle w:val="NoSpacing"/>
        <w:rPr>
          <w:sz w:val="16"/>
          <w:szCs w:val="16"/>
        </w:rPr>
      </w:pPr>
      <w:r w:rsidRPr="00DC44B5">
        <w:rPr>
          <w:sz w:val="16"/>
          <w:szCs w:val="16"/>
        </w:rPr>
        <w:t xml:space="preserve">        _</w:t>
      </w:r>
      <w:proofErr w:type="spellStart"/>
      <w:proofErr w:type="gramStart"/>
      <w:r w:rsidRPr="00DC44B5">
        <w:rPr>
          <w:sz w:val="16"/>
          <w:szCs w:val="16"/>
        </w:rPr>
        <w:t>gateway.MakePayment</w:t>
      </w:r>
      <w:proofErr w:type="spellEnd"/>
      <w:proofErr w:type="gramEnd"/>
      <w:r w:rsidRPr="00DC44B5">
        <w:rPr>
          <w:sz w:val="16"/>
          <w:szCs w:val="16"/>
        </w:rPr>
        <w:t>(amount);</w:t>
      </w:r>
    </w:p>
    <w:p w14:paraId="07EDEE68" w14:textId="77777777" w:rsidR="00DC44B5" w:rsidRPr="00DC44B5" w:rsidRDefault="00DC44B5" w:rsidP="00DC44B5">
      <w:pPr>
        <w:pStyle w:val="NoSpacing"/>
        <w:rPr>
          <w:sz w:val="16"/>
          <w:szCs w:val="16"/>
        </w:rPr>
      </w:pPr>
      <w:r w:rsidRPr="00DC44B5">
        <w:rPr>
          <w:sz w:val="16"/>
          <w:szCs w:val="16"/>
        </w:rPr>
        <w:t xml:space="preserve">    }</w:t>
      </w:r>
    </w:p>
    <w:p w14:paraId="4DDFAFF6" w14:textId="77777777" w:rsidR="00DC44B5" w:rsidRPr="00DC44B5" w:rsidRDefault="00DC44B5" w:rsidP="00DC44B5">
      <w:pPr>
        <w:pStyle w:val="NoSpacing"/>
        <w:rPr>
          <w:sz w:val="16"/>
          <w:szCs w:val="16"/>
        </w:rPr>
      </w:pPr>
      <w:r w:rsidRPr="00DC44B5">
        <w:rPr>
          <w:sz w:val="16"/>
          <w:szCs w:val="16"/>
        </w:rPr>
        <w:t>}</w:t>
      </w:r>
    </w:p>
    <w:p w14:paraId="196E570D" w14:textId="77777777" w:rsidR="00DC44B5" w:rsidRPr="00DC44B5" w:rsidRDefault="00DC44B5" w:rsidP="00DC44B5">
      <w:pPr>
        <w:pStyle w:val="NoSpacing"/>
        <w:rPr>
          <w:sz w:val="16"/>
          <w:szCs w:val="16"/>
        </w:rPr>
      </w:pPr>
    </w:p>
    <w:p w14:paraId="7324707B" w14:textId="77777777" w:rsidR="00DC44B5" w:rsidRPr="00DC44B5" w:rsidRDefault="00DC44B5" w:rsidP="00DC44B5">
      <w:pPr>
        <w:pStyle w:val="NoSpacing"/>
        <w:rPr>
          <w:sz w:val="16"/>
          <w:szCs w:val="16"/>
        </w:rPr>
      </w:pPr>
      <w:r w:rsidRPr="00DC44B5">
        <w:rPr>
          <w:sz w:val="16"/>
          <w:szCs w:val="16"/>
        </w:rPr>
        <w:t>class Program {</w:t>
      </w:r>
    </w:p>
    <w:p w14:paraId="57FC149F" w14:textId="77777777" w:rsidR="00DC44B5" w:rsidRPr="00DC44B5" w:rsidRDefault="00DC44B5" w:rsidP="00DC44B5">
      <w:pPr>
        <w:pStyle w:val="NoSpacing"/>
        <w:rPr>
          <w:sz w:val="16"/>
          <w:szCs w:val="16"/>
        </w:rPr>
      </w:pPr>
      <w:r w:rsidRPr="00DC44B5">
        <w:rPr>
          <w:sz w:val="16"/>
          <w:szCs w:val="16"/>
        </w:rPr>
        <w:t xml:space="preserve">    static void Main(</w:t>
      </w:r>
      <w:proofErr w:type="gramStart"/>
      <w:r w:rsidRPr="00DC44B5">
        <w:rPr>
          <w:sz w:val="16"/>
          <w:szCs w:val="16"/>
        </w:rPr>
        <w:t>string[</w:t>
      </w:r>
      <w:proofErr w:type="gramEnd"/>
      <w:r w:rsidRPr="00DC44B5">
        <w:rPr>
          <w:sz w:val="16"/>
          <w:szCs w:val="16"/>
        </w:rPr>
        <w:t xml:space="preserve">] </w:t>
      </w:r>
      <w:proofErr w:type="spellStart"/>
      <w:r w:rsidRPr="00DC44B5">
        <w:rPr>
          <w:sz w:val="16"/>
          <w:szCs w:val="16"/>
        </w:rPr>
        <w:t>args</w:t>
      </w:r>
      <w:proofErr w:type="spellEnd"/>
      <w:r w:rsidRPr="00DC44B5">
        <w:rPr>
          <w:sz w:val="16"/>
          <w:szCs w:val="16"/>
        </w:rPr>
        <w:t>) {</w:t>
      </w:r>
    </w:p>
    <w:p w14:paraId="7CAFEE00" w14:textId="77777777" w:rsidR="00DC44B5" w:rsidRPr="00DC44B5" w:rsidRDefault="00DC44B5" w:rsidP="00DC44B5">
      <w:pPr>
        <w:pStyle w:val="NoSpacing"/>
        <w:rPr>
          <w:sz w:val="16"/>
          <w:szCs w:val="16"/>
        </w:rPr>
      </w:pPr>
      <w:r w:rsidRPr="00DC44B5">
        <w:rPr>
          <w:sz w:val="16"/>
          <w:szCs w:val="16"/>
        </w:rPr>
        <w:t xml:space="preserve">        </w:t>
      </w:r>
      <w:proofErr w:type="spellStart"/>
      <w:r w:rsidRPr="00DC44B5">
        <w:rPr>
          <w:sz w:val="16"/>
          <w:szCs w:val="16"/>
        </w:rPr>
        <w:t>IPaymentProcessor</w:t>
      </w:r>
      <w:proofErr w:type="spellEnd"/>
      <w:r w:rsidRPr="00DC44B5">
        <w:rPr>
          <w:sz w:val="16"/>
          <w:szCs w:val="16"/>
        </w:rPr>
        <w:t xml:space="preserve"> processor = new </w:t>
      </w:r>
      <w:proofErr w:type="spellStart"/>
      <w:proofErr w:type="gramStart"/>
      <w:r w:rsidRPr="00DC44B5">
        <w:rPr>
          <w:sz w:val="16"/>
          <w:szCs w:val="16"/>
        </w:rPr>
        <w:t>PayPalAdapter</w:t>
      </w:r>
      <w:proofErr w:type="spellEnd"/>
      <w:r w:rsidRPr="00DC44B5">
        <w:rPr>
          <w:sz w:val="16"/>
          <w:szCs w:val="16"/>
        </w:rPr>
        <w:t>(</w:t>
      </w:r>
      <w:proofErr w:type="gramEnd"/>
      <w:r w:rsidRPr="00DC44B5">
        <w:rPr>
          <w:sz w:val="16"/>
          <w:szCs w:val="16"/>
        </w:rPr>
        <w:t>);</w:t>
      </w:r>
    </w:p>
    <w:p w14:paraId="044A78D4" w14:textId="77777777" w:rsidR="00DC44B5" w:rsidRPr="00DC44B5" w:rsidRDefault="00DC44B5" w:rsidP="00DC44B5">
      <w:pPr>
        <w:pStyle w:val="NoSpacing"/>
        <w:rPr>
          <w:sz w:val="16"/>
          <w:szCs w:val="16"/>
        </w:rPr>
      </w:pPr>
      <w:r w:rsidRPr="00DC44B5">
        <w:rPr>
          <w:sz w:val="16"/>
          <w:szCs w:val="16"/>
        </w:rPr>
        <w:t xml:space="preserve">        </w:t>
      </w:r>
      <w:proofErr w:type="spellStart"/>
      <w:proofErr w:type="gramStart"/>
      <w:r w:rsidRPr="00DC44B5">
        <w:rPr>
          <w:sz w:val="16"/>
          <w:szCs w:val="16"/>
        </w:rPr>
        <w:t>processor.Pay</w:t>
      </w:r>
      <w:proofErr w:type="spellEnd"/>
      <w:proofErr w:type="gramEnd"/>
      <w:r w:rsidRPr="00DC44B5">
        <w:rPr>
          <w:sz w:val="16"/>
          <w:szCs w:val="16"/>
        </w:rPr>
        <w:t>("1000");</w:t>
      </w:r>
    </w:p>
    <w:p w14:paraId="380A1630" w14:textId="77777777" w:rsidR="00DC44B5" w:rsidRPr="00DC44B5" w:rsidRDefault="00DC44B5" w:rsidP="00DC44B5">
      <w:pPr>
        <w:pStyle w:val="NoSpacing"/>
        <w:rPr>
          <w:sz w:val="16"/>
          <w:szCs w:val="16"/>
        </w:rPr>
      </w:pPr>
      <w:r w:rsidRPr="00DC44B5">
        <w:rPr>
          <w:sz w:val="16"/>
          <w:szCs w:val="16"/>
        </w:rPr>
        <w:t xml:space="preserve">    }</w:t>
      </w:r>
    </w:p>
    <w:p w14:paraId="089EA8FF" w14:textId="7601F99D" w:rsidR="00DC44B5" w:rsidRPr="00DC44B5" w:rsidRDefault="00DC44B5" w:rsidP="00DC44B5">
      <w:pPr>
        <w:pStyle w:val="NoSpacing"/>
        <w:rPr>
          <w:sz w:val="16"/>
          <w:szCs w:val="16"/>
        </w:rPr>
      </w:pPr>
      <w:r w:rsidRPr="00DC44B5">
        <w:rPr>
          <w:sz w:val="16"/>
          <w:szCs w:val="16"/>
        </w:rPr>
        <w:t>}</w:t>
      </w:r>
    </w:p>
    <w:p w14:paraId="0B6EA05F" w14:textId="44D1F57E" w:rsidR="00B15395" w:rsidRDefault="006B27F8">
      <w:r>
        <w:t>Output:</w:t>
      </w:r>
    </w:p>
    <w:p w14:paraId="45C3CD8C" w14:textId="4A229744" w:rsidR="00DC44B5" w:rsidRPr="00DC44B5" w:rsidRDefault="00DC44B5" w:rsidP="00DC44B5">
      <w:pPr>
        <w:pStyle w:val="NoSpacing"/>
        <w:rPr>
          <w:sz w:val="18"/>
          <w:szCs w:val="18"/>
        </w:rPr>
      </w:pPr>
      <w:r w:rsidRPr="00DC44B5">
        <w:rPr>
          <w:sz w:val="18"/>
          <w:szCs w:val="18"/>
        </w:rPr>
        <w:t>Payment made using PayPal: 1000</w:t>
      </w:r>
    </w:p>
    <w:p w14:paraId="7AB32018" w14:textId="77777777" w:rsidR="00B15395" w:rsidRDefault="006B27F8">
      <w:r>
        <w:br/>
      </w:r>
    </w:p>
    <w:p w14:paraId="44E33746" w14:textId="77777777" w:rsidR="00B15395" w:rsidRDefault="006B27F8">
      <w:pPr>
        <w:pStyle w:val="Heading1"/>
      </w:pPr>
      <w:r>
        <w:t>E</w:t>
      </w:r>
      <w:r>
        <w:t>xercise 5: Decorator Pattern</w:t>
      </w:r>
    </w:p>
    <w:p w14:paraId="5BCC4A53" w14:textId="77777777" w:rsidR="00B15395" w:rsidRDefault="006B27F8">
      <w:r>
        <w:t>J</w:t>
      </w:r>
      <w:r>
        <w:t xml:space="preserve">ava Project Name: </w:t>
      </w:r>
      <w:proofErr w:type="spellStart"/>
      <w:r>
        <w:t>DecoratorPatternExample</w:t>
      </w:r>
      <w:proofErr w:type="spellEnd"/>
    </w:p>
    <w:p w14:paraId="53513DA3" w14:textId="34F2126F" w:rsidR="00B15395" w:rsidRDefault="006B27F8" w:rsidP="00DC44B5">
      <w:pPr>
        <w:pStyle w:val="NoSpacing"/>
      </w:pPr>
      <w:r>
        <w:t>Code:</w:t>
      </w:r>
    </w:p>
    <w:p w14:paraId="1A1662E7" w14:textId="77777777" w:rsidR="00DC44B5" w:rsidRDefault="00DC44B5" w:rsidP="00DC44B5">
      <w:pPr>
        <w:pStyle w:val="NoSpacing"/>
        <w:rPr>
          <w:sz w:val="16"/>
          <w:szCs w:val="16"/>
        </w:rPr>
      </w:pPr>
    </w:p>
    <w:p w14:paraId="522378D4" w14:textId="6E1AED81" w:rsidR="00DC44B5" w:rsidRPr="00DC44B5" w:rsidRDefault="00DC44B5" w:rsidP="00DC44B5">
      <w:pPr>
        <w:pStyle w:val="NoSpacing"/>
        <w:rPr>
          <w:sz w:val="16"/>
          <w:szCs w:val="16"/>
        </w:rPr>
      </w:pPr>
      <w:r w:rsidRPr="00DC44B5">
        <w:rPr>
          <w:sz w:val="16"/>
          <w:szCs w:val="16"/>
        </w:rPr>
        <w:t xml:space="preserve">public interface </w:t>
      </w:r>
      <w:proofErr w:type="spellStart"/>
      <w:r w:rsidRPr="00DC44B5">
        <w:rPr>
          <w:sz w:val="16"/>
          <w:szCs w:val="16"/>
        </w:rPr>
        <w:t>INotifier</w:t>
      </w:r>
      <w:proofErr w:type="spellEnd"/>
      <w:r w:rsidRPr="00DC44B5">
        <w:rPr>
          <w:sz w:val="16"/>
          <w:szCs w:val="16"/>
        </w:rPr>
        <w:t xml:space="preserve"> {</w:t>
      </w:r>
    </w:p>
    <w:p w14:paraId="35DF3F9F" w14:textId="77777777" w:rsidR="00DC44B5" w:rsidRPr="00DC44B5" w:rsidRDefault="00DC44B5" w:rsidP="00DC44B5">
      <w:pPr>
        <w:pStyle w:val="NoSpacing"/>
        <w:rPr>
          <w:sz w:val="16"/>
          <w:szCs w:val="16"/>
        </w:rPr>
      </w:pPr>
      <w:r w:rsidRPr="00DC44B5">
        <w:rPr>
          <w:sz w:val="16"/>
          <w:szCs w:val="16"/>
        </w:rPr>
        <w:t xml:space="preserve">    void </w:t>
      </w:r>
      <w:proofErr w:type="gramStart"/>
      <w:r w:rsidRPr="00DC44B5">
        <w:rPr>
          <w:sz w:val="16"/>
          <w:szCs w:val="16"/>
        </w:rPr>
        <w:t>Send(</w:t>
      </w:r>
      <w:proofErr w:type="gramEnd"/>
      <w:r w:rsidRPr="00DC44B5">
        <w:rPr>
          <w:sz w:val="16"/>
          <w:szCs w:val="16"/>
        </w:rPr>
        <w:t>string message);</w:t>
      </w:r>
    </w:p>
    <w:p w14:paraId="50989219" w14:textId="77777777" w:rsidR="00DC44B5" w:rsidRPr="00DC44B5" w:rsidRDefault="00DC44B5" w:rsidP="00DC44B5">
      <w:pPr>
        <w:pStyle w:val="NoSpacing"/>
        <w:rPr>
          <w:sz w:val="16"/>
          <w:szCs w:val="16"/>
        </w:rPr>
      </w:pPr>
      <w:r w:rsidRPr="00DC44B5">
        <w:rPr>
          <w:sz w:val="16"/>
          <w:szCs w:val="16"/>
        </w:rPr>
        <w:t>}</w:t>
      </w:r>
    </w:p>
    <w:p w14:paraId="0829B309" w14:textId="77777777" w:rsidR="00DC44B5" w:rsidRPr="00DC44B5" w:rsidRDefault="00DC44B5" w:rsidP="00DC44B5">
      <w:pPr>
        <w:pStyle w:val="NoSpacing"/>
        <w:rPr>
          <w:sz w:val="16"/>
          <w:szCs w:val="16"/>
        </w:rPr>
      </w:pPr>
    </w:p>
    <w:p w14:paraId="42C60D9A" w14:textId="77777777" w:rsidR="00DC44B5" w:rsidRPr="00DC44B5" w:rsidRDefault="00DC44B5" w:rsidP="00DC44B5">
      <w:pPr>
        <w:pStyle w:val="NoSpacing"/>
        <w:rPr>
          <w:sz w:val="16"/>
          <w:szCs w:val="16"/>
        </w:rPr>
      </w:pPr>
      <w:r w:rsidRPr="00DC44B5">
        <w:rPr>
          <w:sz w:val="16"/>
          <w:szCs w:val="16"/>
        </w:rPr>
        <w:t xml:space="preserve">public class </w:t>
      </w:r>
      <w:proofErr w:type="spellStart"/>
      <w:proofErr w:type="gramStart"/>
      <w:r w:rsidRPr="00DC44B5">
        <w:rPr>
          <w:sz w:val="16"/>
          <w:szCs w:val="16"/>
        </w:rPr>
        <w:t>EmailNotifier</w:t>
      </w:r>
      <w:proofErr w:type="spellEnd"/>
      <w:r w:rsidRPr="00DC44B5">
        <w:rPr>
          <w:sz w:val="16"/>
          <w:szCs w:val="16"/>
        </w:rPr>
        <w:t xml:space="preserve"> :</w:t>
      </w:r>
      <w:proofErr w:type="gramEnd"/>
      <w:r w:rsidRPr="00DC44B5">
        <w:rPr>
          <w:sz w:val="16"/>
          <w:szCs w:val="16"/>
        </w:rPr>
        <w:t xml:space="preserve"> </w:t>
      </w:r>
      <w:proofErr w:type="spellStart"/>
      <w:r w:rsidRPr="00DC44B5">
        <w:rPr>
          <w:sz w:val="16"/>
          <w:szCs w:val="16"/>
        </w:rPr>
        <w:t>INotifier</w:t>
      </w:r>
      <w:proofErr w:type="spellEnd"/>
      <w:r w:rsidRPr="00DC44B5">
        <w:rPr>
          <w:sz w:val="16"/>
          <w:szCs w:val="16"/>
        </w:rPr>
        <w:t xml:space="preserve"> {</w:t>
      </w:r>
    </w:p>
    <w:p w14:paraId="4304A2AA" w14:textId="77777777" w:rsidR="00DC44B5" w:rsidRPr="00DC44B5" w:rsidRDefault="00DC44B5" w:rsidP="00DC44B5">
      <w:pPr>
        <w:pStyle w:val="NoSpacing"/>
        <w:rPr>
          <w:sz w:val="16"/>
          <w:szCs w:val="16"/>
        </w:rPr>
      </w:pPr>
      <w:r w:rsidRPr="00DC44B5">
        <w:rPr>
          <w:sz w:val="16"/>
          <w:szCs w:val="16"/>
        </w:rPr>
        <w:t xml:space="preserve">    public void </w:t>
      </w:r>
      <w:proofErr w:type="gramStart"/>
      <w:r w:rsidRPr="00DC44B5">
        <w:rPr>
          <w:sz w:val="16"/>
          <w:szCs w:val="16"/>
        </w:rPr>
        <w:t>Send(</w:t>
      </w:r>
      <w:proofErr w:type="gramEnd"/>
      <w:r w:rsidRPr="00DC44B5">
        <w:rPr>
          <w:sz w:val="16"/>
          <w:szCs w:val="16"/>
        </w:rPr>
        <w:t>string message) {</w:t>
      </w:r>
    </w:p>
    <w:p w14:paraId="23E125CE" w14:textId="77777777" w:rsidR="00DC44B5" w:rsidRPr="00DC44B5" w:rsidRDefault="00DC44B5" w:rsidP="00DC44B5">
      <w:pPr>
        <w:pStyle w:val="NoSpacing"/>
        <w:rPr>
          <w:sz w:val="16"/>
          <w:szCs w:val="16"/>
        </w:rPr>
      </w:pPr>
      <w:r w:rsidRPr="00DC44B5">
        <w:rPr>
          <w:sz w:val="16"/>
          <w:szCs w:val="16"/>
        </w:rPr>
        <w:t xml:space="preserve">        </w:t>
      </w:r>
      <w:proofErr w:type="spellStart"/>
      <w:r w:rsidRPr="00DC44B5">
        <w:rPr>
          <w:sz w:val="16"/>
          <w:szCs w:val="16"/>
        </w:rPr>
        <w:t>Console.WriteLine</w:t>
      </w:r>
      <w:proofErr w:type="spellEnd"/>
      <w:r w:rsidRPr="00DC44B5">
        <w:rPr>
          <w:sz w:val="16"/>
          <w:szCs w:val="16"/>
        </w:rPr>
        <w:t>($"Sending Email: {message}");</w:t>
      </w:r>
    </w:p>
    <w:p w14:paraId="0F7425B5" w14:textId="77777777" w:rsidR="00DC44B5" w:rsidRPr="00DC44B5" w:rsidRDefault="00DC44B5" w:rsidP="00DC44B5">
      <w:pPr>
        <w:pStyle w:val="NoSpacing"/>
        <w:rPr>
          <w:sz w:val="16"/>
          <w:szCs w:val="16"/>
        </w:rPr>
      </w:pPr>
      <w:r w:rsidRPr="00DC44B5">
        <w:rPr>
          <w:sz w:val="16"/>
          <w:szCs w:val="16"/>
        </w:rPr>
        <w:t xml:space="preserve">    }</w:t>
      </w:r>
    </w:p>
    <w:p w14:paraId="75D74A5F" w14:textId="77777777" w:rsidR="00DC44B5" w:rsidRPr="00DC44B5" w:rsidRDefault="00DC44B5" w:rsidP="00DC44B5">
      <w:pPr>
        <w:pStyle w:val="NoSpacing"/>
        <w:rPr>
          <w:sz w:val="16"/>
          <w:szCs w:val="16"/>
        </w:rPr>
      </w:pPr>
      <w:r w:rsidRPr="00DC44B5">
        <w:rPr>
          <w:sz w:val="16"/>
          <w:szCs w:val="16"/>
        </w:rPr>
        <w:t>}</w:t>
      </w:r>
    </w:p>
    <w:p w14:paraId="5F4D1280" w14:textId="77777777" w:rsidR="00DC44B5" w:rsidRPr="00DC44B5" w:rsidRDefault="00DC44B5" w:rsidP="00DC44B5">
      <w:pPr>
        <w:pStyle w:val="NoSpacing"/>
        <w:rPr>
          <w:sz w:val="16"/>
          <w:szCs w:val="16"/>
        </w:rPr>
      </w:pPr>
    </w:p>
    <w:p w14:paraId="2ACB993C" w14:textId="77777777" w:rsidR="00DC44B5" w:rsidRPr="00DC44B5" w:rsidRDefault="00DC44B5" w:rsidP="00DC44B5">
      <w:pPr>
        <w:pStyle w:val="NoSpacing"/>
        <w:rPr>
          <w:sz w:val="16"/>
          <w:szCs w:val="16"/>
        </w:rPr>
      </w:pPr>
      <w:r w:rsidRPr="00DC44B5">
        <w:rPr>
          <w:sz w:val="16"/>
          <w:szCs w:val="16"/>
        </w:rPr>
        <w:t xml:space="preserve">public class </w:t>
      </w:r>
      <w:proofErr w:type="spellStart"/>
      <w:proofErr w:type="gramStart"/>
      <w:r w:rsidRPr="00DC44B5">
        <w:rPr>
          <w:sz w:val="16"/>
          <w:szCs w:val="16"/>
        </w:rPr>
        <w:t>NotifierDecorator</w:t>
      </w:r>
      <w:proofErr w:type="spellEnd"/>
      <w:r w:rsidRPr="00DC44B5">
        <w:rPr>
          <w:sz w:val="16"/>
          <w:szCs w:val="16"/>
        </w:rPr>
        <w:t xml:space="preserve"> :</w:t>
      </w:r>
      <w:proofErr w:type="gramEnd"/>
      <w:r w:rsidRPr="00DC44B5">
        <w:rPr>
          <w:sz w:val="16"/>
          <w:szCs w:val="16"/>
        </w:rPr>
        <w:t xml:space="preserve"> </w:t>
      </w:r>
      <w:proofErr w:type="spellStart"/>
      <w:r w:rsidRPr="00DC44B5">
        <w:rPr>
          <w:sz w:val="16"/>
          <w:szCs w:val="16"/>
        </w:rPr>
        <w:t>INotifier</w:t>
      </w:r>
      <w:proofErr w:type="spellEnd"/>
      <w:r w:rsidRPr="00DC44B5">
        <w:rPr>
          <w:sz w:val="16"/>
          <w:szCs w:val="16"/>
        </w:rPr>
        <w:t xml:space="preserve"> {</w:t>
      </w:r>
    </w:p>
    <w:p w14:paraId="5FC25961" w14:textId="77777777" w:rsidR="00DC44B5" w:rsidRPr="00DC44B5" w:rsidRDefault="00DC44B5" w:rsidP="00DC44B5">
      <w:pPr>
        <w:pStyle w:val="NoSpacing"/>
        <w:rPr>
          <w:sz w:val="16"/>
          <w:szCs w:val="16"/>
        </w:rPr>
      </w:pPr>
      <w:r w:rsidRPr="00DC44B5">
        <w:rPr>
          <w:sz w:val="16"/>
          <w:szCs w:val="16"/>
        </w:rPr>
        <w:t xml:space="preserve">    protected </w:t>
      </w:r>
      <w:proofErr w:type="spellStart"/>
      <w:r w:rsidRPr="00DC44B5">
        <w:rPr>
          <w:sz w:val="16"/>
          <w:szCs w:val="16"/>
        </w:rPr>
        <w:t>INotifier</w:t>
      </w:r>
      <w:proofErr w:type="spellEnd"/>
      <w:r w:rsidRPr="00DC44B5">
        <w:rPr>
          <w:sz w:val="16"/>
          <w:szCs w:val="16"/>
        </w:rPr>
        <w:t xml:space="preserve"> _notifier;</w:t>
      </w:r>
    </w:p>
    <w:p w14:paraId="3DEBBC20" w14:textId="77777777" w:rsidR="00DC44B5" w:rsidRPr="00DC44B5" w:rsidRDefault="00DC44B5" w:rsidP="00DC44B5">
      <w:pPr>
        <w:pStyle w:val="NoSpacing"/>
        <w:rPr>
          <w:sz w:val="16"/>
          <w:szCs w:val="16"/>
        </w:rPr>
      </w:pPr>
    </w:p>
    <w:p w14:paraId="179CE1F5" w14:textId="77777777" w:rsidR="00DC44B5" w:rsidRPr="00DC44B5" w:rsidRDefault="00DC44B5" w:rsidP="00DC44B5">
      <w:pPr>
        <w:pStyle w:val="NoSpacing"/>
        <w:rPr>
          <w:sz w:val="16"/>
          <w:szCs w:val="16"/>
        </w:rPr>
      </w:pPr>
      <w:r w:rsidRPr="00DC44B5">
        <w:rPr>
          <w:sz w:val="16"/>
          <w:szCs w:val="16"/>
        </w:rPr>
        <w:t xml:space="preserve">    public </w:t>
      </w:r>
      <w:proofErr w:type="spellStart"/>
      <w:proofErr w:type="gramStart"/>
      <w:r w:rsidRPr="00DC44B5">
        <w:rPr>
          <w:sz w:val="16"/>
          <w:szCs w:val="16"/>
        </w:rPr>
        <w:t>NotifierDecorator</w:t>
      </w:r>
      <w:proofErr w:type="spellEnd"/>
      <w:r w:rsidRPr="00DC44B5">
        <w:rPr>
          <w:sz w:val="16"/>
          <w:szCs w:val="16"/>
        </w:rPr>
        <w:t>(</w:t>
      </w:r>
      <w:proofErr w:type="spellStart"/>
      <w:proofErr w:type="gramEnd"/>
      <w:r w:rsidRPr="00DC44B5">
        <w:rPr>
          <w:sz w:val="16"/>
          <w:szCs w:val="16"/>
        </w:rPr>
        <w:t>INotifier</w:t>
      </w:r>
      <w:proofErr w:type="spellEnd"/>
      <w:r w:rsidRPr="00DC44B5">
        <w:rPr>
          <w:sz w:val="16"/>
          <w:szCs w:val="16"/>
        </w:rPr>
        <w:t xml:space="preserve"> notifier) {</w:t>
      </w:r>
    </w:p>
    <w:p w14:paraId="78952EAB" w14:textId="77777777" w:rsidR="00DC44B5" w:rsidRPr="00DC44B5" w:rsidRDefault="00DC44B5" w:rsidP="00DC44B5">
      <w:pPr>
        <w:pStyle w:val="NoSpacing"/>
        <w:rPr>
          <w:sz w:val="16"/>
          <w:szCs w:val="16"/>
        </w:rPr>
      </w:pPr>
      <w:r w:rsidRPr="00DC44B5">
        <w:rPr>
          <w:sz w:val="16"/>
          <w:szCs w:val="16"/>
        </w:rPr>
        <w:t xml:space="preserve">        _notifier = notifier;</w:t>
      </w:r>
    </w:p>
    <w:p w14:paraId="0E2C5EF2" w14:textId="77777777" w:rsidR="00DC44B5" w:rsidRPr="00DC44B5" w:rsidRDefault="00DC44B5" w:rsidP="00DC44B5">
      <w:pPr>
        <w:pStyle w:val="NoSpacing"/>
        <w:rPr>
          <w:sz w:val="16"/>
          <w:szCs w:val="16"/>
        </w:rPr>
      </w:pPr>
      <w:r w:rsidRPr="00DC44B5">
        <w:rPr>
          <w:sz w:val="16"/>
          <w:szCs w:val="16"/>
        </w:rPr>
        <w:t xml:space="preserve">    }</w:t>
      </w:r>
    </w:p>
    <w:p w14:paraId="5743111A" w14:textId="77777777" w:rsidR="00DC44B5" w:rsidRPr="00DC44B5" w:rsidRDefault="00DC44B5" w:rsidP="00DC44B5">
      <w:pPr>
        <w:pStyle w:val="NoSpacing"/>
        <w:rPr>
          <w:sz w:val="16"/>
          <w:szCs w:val="16"/>
        </w:rPr>
      </w:pPr>
    </w:p>
    <w:p w14:paraId="42F3EC36" w14:textId="77777777" w:rsidR="00DC44B5" w:rsidRPr="00DC44B5" w:rsidRDefault="00DC44B5" w:rsidP="00DC44B5">
      <w:pPr>
        <w:pStyle w:val="NoSpacing"/>
        <w:rPr>
          <w:sz w:val="16"/>
          <w:szCs w:val="16"/>
        </w:rPr>
      </w:pPr>
      <w:r w:rsidRPr="00DC44B5">
        <w:rPr>
          <w:sz w:val="16"/>
          <w:szCs w:val="16"/>
        </w:rPr>
        <w:t xml:space="preserve">    public virtual void </w:t>
      </w:r>
      <w:proofErr w:type="gramStart"/>
      <w:r w:rsidRPr="00DC44B5">
        <w:rPr>
          <w:sz w:val="16"/>
          <w:szCs w:val="16"/>
        </w:rPr>
        <w:t>Send(</w:t>
      </w:r>
      <w:proofErr w:type="gramEnd"/>
      <w:r w:rsidRPr="00DC44B5">
        <w:rPr>
          <w:sz w:val="16"/>
          <w:szCs w:val="16"/>
        </w:rPr>
        <w:t>string message) {</w:t>
      </w:r>
    </w:p>
    <w:p w14:paraId="22B99E53" w14:textId="77777777" w:rsidR="00DC44B5" w:rsidRPr="00DC44B5" w:rsidRDefault="00DC44B5" w:rsidP="00DC44B5">
      <w:pPr>
        <w:pStyle w:val="NoSpacing"/>
        <w:rPr>
          <w:sz w:val="16"/>
          <w:szCs w:val="16"/>
        </w:rPr>
      </w:pPr>
      <w:r w:rsidRPr="00DC44B5">
        <w:rPr>
          <w:sz w:val="16"/>
          <w:szCs w:val="16"/>
        </w:rPr>
        <w:t xml:space="preserve">        _</w:t>
      </w:r>
      <w:proofErr w:type="spellStart"/>
      <w:proofErr w:type="gramStart"/>
      <w:r w:rsidRPr="00DC44B5">
        <w:rPr>
          <w:sz w:val="16"/>
          <w:szCs w:val="16"/>
        </w:rPr>
        <w:t>notifier.Send</w:t>
      </w:r>
      <w:proofErr w:type="spellEnd"/>
      <w:proofErr w:type="gramEnd"/>
      <w:r w:rsidRPr="00DC44B5">
        <w:rPr>
          <w:sz w:val="16"/>
          <w:szCs w:val="16"/>
        </w:rPr>
        <w:t>(message);</w:t>
      </w:r>
    </w:p>
    <w:p w14:paraId="45FB8D4D" w14:textId="77777777" w:rsidR="00DC44B5" w:rsidRPr="00DC44B5" w:rsidRDefault="00DC44B5" w:rsidP="00DC44B5">
      <w:pPr>
        <w:pStyle w:val="NoSpacing"/>
        <w:rPr>
          <w:sz w:val="16"/>
          <w:szCs w:val="16"/>
        </w:rPr>
      </w:pPr>
      <w:r w:rsidRPr="00DC44B5">
        <w:rPr>
          <w:sz w:val="16"/>
          <w:szCs w:val="16"/>
        </w:rPr>
        <w:t xml:space="preserve">    }</w:t>
      </w:r>
    </w:p>
    <w:p w14:paraId="5E6890D2" w14:textId="77777777" w:rsidR="00DC44B5" w:rsidRPr="00DC44B5" w:rsidRDefault="00DC44B5" w:rsidP="00DC44B5">
      <w:pPr>
        <w:pStyle w:val="NoSpacing"/>
        <w:rPr>
          <w:sz w:val="16"/>
          <w:szCs w:val="16"/>
        </w:rPr>
      </w:pPr>
      <w:r w:rsidRPr="00DC44B5">
        <w:rPr>
          <w:sz w:val="16"/>
          <w:szCs w:val="16"/>
        </w:rPr>
        <w:t>}</w:t>
      </w:r>
    </w:p>
    <w:p w14:paraId="6C88BDED" w14:textId="77777777" w:rsidR="00DC44B5" w:rsidRPr="00DC44B5" w:rsidRDefault="00DC44B5" w:rsidP="00DC44B5">
      <w:pPr>
        <w:pStyle w:val="NoSpacing"/>
        <w:rPr>
          <w:sz w:val="16"/>
          <w:szCs w:val="16"/>
        </w:rPr>
      </w:pPr>
    </w:p>
    <w:p w14:paraId="54EB0DAE" w14:textId="77777777" w:rsidR="00DC44B5" w:rsidRPr="00DC44B5" w:rsidRDefault="00DC44B5" w:rsidP="00DC44B5">
      <w:pPr>
        <w:pStyle w:val="NoSpacing"/>
        <w:rPr>
          <w:sz w:val="16"/>
          <w:szCs w:val="16"/>
        </w:rPr>
      </w:pPr>
      <w:r w:rsidRPr="00DC44B5">
        <w:rPr>
          <w:sz w:val="16"/>
          <w:szCs w:val="16"/>
        </w:rPr>
        <w:t xml:space="preserve">public class </w:t>
      </w:r>
      <w:proofErr w:type="spellStart"/>
      <w:proofErr w:type="gramStart"/>
      <w:r w:rsidRPr="00DC44B5">
        <w:rPr>
          <w:sz w:val="16"/>
          <w:szCs w:val="16"/>
        </w:rPr>
        <w:t>SMSNotifier</w:t>
      </w:r>
      <w:proofErr w:type="spellEnd"/>
      <w:r w:rsidRPr="00DC44B5">
        <w:rPr>
          <w:sz w:val="16"/>
          <w:szCs w:val="16"/>
        </w:rPr>
        <w:t xml:space="preserve"> :</w:t>
      </w:r>
      <w:proofErr w:type="gramEnd"/>
      <w:r w:rsidRPr="00DC44B5">
        <w:rPr>
          <w:sz w:val="16"/>
          <w:szCs w:val="16"/>
        </w:rPr>
        <w:t xml:space="preserve"> </w:t>
      </w:r>
      <w:proofErr w:type="spellStart"/>
      <w:r w:rsidRPr="00DC44B5">
        <w:rPr>
          <w:sz w:val="16"/>
          <w:szCs w:val="16"/>
        </w:rPr>
        <w:t>NotifierDecorator</w:t>
      </w:r>
      <w:proofErr w:type="spellEnd"/>
      <w:r w:rsidRPr="00DC44B5">
        <w:rPr>
          <w:sz w:val="16"/>
          <w:szCs w:val="16"/>
        </w:rPr>
        <w:t xml:space="preserve"> {</w:t>
      </w:r>
    </w:p>
    <w:p w14:paraId="5878AB4B" w14:textId="77777777" w:rsidR="00DC44B5" w:rsidRPr="00DC44B5" w:rsidRDefault="00DC44B5" w:rsidP="00DC44B5">
      <w:pPr>
        <w:pStyle w:val="NoSpacing"/>
        <w:rPr>
          <w:sz w:val="16"/>
          <w:szCs w:val="16"/>
        </w:rPr>
      </w:pPr>
      <w:r w:rsidRPr="00DC44B5">
        <w:rPr>
          <w:sz w:val="16"/>
          <w:szCs w:val="16"/>
        </w:rPr>
        <w:t xml:space="preserve">    public </w:t>
      </w:r>
      <w:proofErr w:type="spellStart"/>
      <w:proofErr w:type="gramStart"/>
      <w:r w:rsidRPr="00DC44B5">
        <w:rPr>
          <w:sz w:val="16"/>
          <w:szCs w:val="16"/>
        </w:rPr>
        <w:t>SMSNotifier</w:t>
      </w:r>
      <w:proofErr w:type="spellEnd"/>
      <w:r w:rsidRPr="00DC44B5">
        <w:rPr>
          <w:sz w:val="16"/>
          <w:szCs w:val="16"/>
        </w:rPr>
        <w:t>(</w:t>
      </w:r>
      <w:proofErr w:type="spellStart"/>
      <w:proofErr w:type="gramEnd"/>
      <w:r w:rsidRPr="00DC44B5">
        <w:rPr>
          <w:sz w:val="16"/>
          <w:szCs w:val="16"/>
        </w:rPr>
        <w:t>INotifier</w:t>
      </w:r>
      <w:proofErr w:type="spellEnd"/>
      <w:r w:rsidRPr="00DC44B5">
        <w:rPr>
          <w:sz w:val="16"/>
          <w:szCs w:val="16"/>
        </w:rPr>
        <w:t xml:space="preserve"> notifier) : base(notifier) {}</w:t>
      </w:r>
    </w:p>
    <w:p w14:paraId="28504958" w14:textId="77777777" w:rsidR="00DC44B5" w:rsidRPr="00DC44B5" w:rsidRDefault="00DC44B5" w:rsidP="00DC44B5">
      <w:pPr>
        <w:pStyle w:val="NoSpacing"/>
        <w:rPr>
          <w:sz w:val="16"/>
          <w:szCs w:val="16"/>
        </w:rPr>
      </w:pPr>
    </w:p>
    <w:p w14:paraId="2B1A7A6E" w14:textId="77777777" w:rsidR="00DC44B5" w:rsidRPr="00DC44B5" w:rsidRDefault="00DC44B5" w:rsidP="00DC44B5">
      <w:pPr>
        <w:pStyle w:val="NoSpacing"/>
        <w:rPr>
          <w:sz w:val="16"/>
          <w:szCs w:val="16"/>
        </w:rPr>
      </w:pPr>
      <w:r w:rsidRPr="00DC44B5">
        <w:rPr>
          <w:sz w:val="16"/>
          <w:szCs w:val="16"/>
        </w:rPr>
        <w:t xml:space="preserve">    public override void </w:t>
      </w:r>
      <w:proofErr w:type="gramStart"/>
      <w:r w:rsidRPr="00DC44B5">
        <w:rPr>
          <w:sz w:val="16"/>
          <w:szCs w:val="16"/>
        </w:rPr>
        <w:t>Send(</w:t>
      </w:r>
      <w:proofErr w:type="gramEnd"/>
      <w:r w:rsidRPr="00DC44B5">
        <w:rPr>
          <w:sz w:val="16"/>
          <w:szCs w:val="16"/>
        </w:rPr>
        <w:t>string message) {</w:t>
      </w:r>
    </w:p>
    <w:p w14:paraId="31D7900D" w14:textId="77777777" w:rsidR="00DC44B5" w:rsidRPr="00DC44B5" w:rsidRDefault="00DC44B5" w:rsidP="00DC44B5">
      <w:pPr>
        <w:pStyle w:val="NoSpacing"/>
        <w:rPr>
          <w:sz w:val="16"/>
          <w:szCs w:val="16"/>
        </w:rPr>
      </w:pPr>
      <w:r w:rsidRPr="00DC44B5">
        <w:rPr>
          <w:sz w:val="16"/>
          <w:szCs w:val="16"/>
        </w:rPr>
        <w:t xml:space="preserve">        </w:t>
      </w:r>
      <w:proofErr w:type="spellStart"/>
      <w:proofErr w:type="gramStart"/>
      <w:r w:rsidRPr="00DC44B5">
        <w:rPr>
          <w:sz w:val="16"/>
          <w:szCs w:val="16"/>
        </w:rPr>
        <w:t>base.Send</w:t>
      </w:r>
      <w:proofErr w:type="spellEnd"/>
      <w:proofErr w:type="gramEnd"/>
      <w:r w:rsidRPr="00DC44B5">
        <w:rPr>
          <w:sz w:val="16"/>
          <w:szCs w:val="16"/>
        </w:rPr>
        <w:t>(message);</w:t>
      </w:r>
    </w:p>
    <w:p w14:paraId="35BDFE24" w14:textId="77777777" w:rsidR="00DC44B5" w:rsidRPr="00DC44B5" w:rsidRDefault="00DC44B5" w:rsidP="00DC44B5">
      <w:pPr>
        <w:pStyle w:val="NoSpacing"/>
        <w:rPr>
          <w:sz w:val="16"/>
          <w:szCs w:val="16"/>
        </w:rPr>
      </w:pPr>
      <w:r w:rsidRPr="00DC44B5">
        <w:rPr>
          <w:sz w:val="16"/>
          <w:szCs w:val="16"/>
        </w:rPr>
        <w:t xml:space="preserve">        </w:t>
      </w:r>
      <w:proofErr w:type="spellStart"/>
      <w:r w:rsidRPr="00DC44B5">
        <w:rPr>
          <w:sz w:val="16"/>
          <w:szCs w:val="16"/>
        </w:rPr>
        <w:t>Console.WriteLine</w:t>
      </w:r>
      <w:proofErr w:type="spellEnd"/>
      <w:r w:rsidRPr="00DC44B5">
        <w:rPr>
          <w:sz w:val="16"/>
          <w:szCs w:val="16"/>
        </w:rPr>
        <w:t>($"Sending SMS: {message}");</w:t>
      </w:r>
    </w:p>
    <w:p w14:paraId="54CB867D" w14:textId="77777777" w:rsidR="00DC44B5" w:rsidRPr="00DC44B5" w:rsidRDefault="00DC44B5" w:rsidP="00DC44B5">
      <w:pPr>
        <w:pStyle w:val="NoSpacing"/>
        <w:rPr>
          <w:sz w:val="16"/>
          <w:szCs w:val="16"/>
        </w:rPr>
      </w:pPr>
      <w:r w:rsidRPr="00DC44B5">
        <w:rPr>
          <w:sz w:val="16"/>
          <w:szCs w:val="16"/>
        </w:rPr>
        <w:t xml:space="preserve">    }</w:t>
      </w:r>
    </w:p>
    <w:p w14:paraId="1EF35A54" w14:textId="77777777" w:rsidR="00DC44B5" w:rsidRPr="00DC44B5" w:rsidRDefault="00DC44B5" w:rsidP="00DC44B5">
      <w:pPr>
        <w:pStyle w:val="NoSpacing"/>
        <w:rPr>
          <w:sz w:val="16"/>
          <w:szCs w:val="16"/>
        </w:rPr>
      </w:pPr>
      <w:r w:rsidRPr="00DC44B5">
        <w:rPr>
          <w:sz w:val="16"/>
          <w:szCs w:val="16"/>
        </w:rPr>
        <w:t>}</w:t>
      </w:r>
    </w:p>
    <w:p w14:paraId="78DD1816" w14:textId="77777777" w:rsidR="00DC44B5" w:rsidRPr="00DC44B5" w:rsidRDefault="00DC44B5" w:rsidP="00DC44B5">
      <w:pPr>
        <w:pStyle w:val="NoSpacing"/>
        <w:rPr>
          <w:sz w:val="16"/>
          <w:szCs w:val="16"/>
        </w:rPr>
      </w:pPr>
    </w:p>
    <w:p w14:paraId="63080A60" w14:textId="77777777" w:rsidR="00DC44B5" w:rsidRPr="00DC44B5" w:rsidRDefault="00DC44B5" w:rsidP="00DC44B5">
      <w:pPr>
        <w:pStyle w:val="NoSpacing"/>
        <w:rPr>
          <w:sz w:val="16"/>
          <w:szCs w:val="16"/>
        </w:rPr>
      </w:pPr>
      <w:r w:rsidRPr="00DC44B5">
        <w:rPr>
          <w:sz w:val="16"/>
          <w:szCs w:val="16"/>
        </w:rPr>
        <w:t>class Program {</w:t>
      </w:r>
    </w:p>
    <w:p w14:paraId="4682F378" w14:textId="77777777" w:rsidR="00DC44B5" w:rsidRPr="00DC44B5" w:rsidRDefault="00DC44B5" w:rsidP="00DC44B5">
      <w:pPr>
        <w:pStyle w:val="NoSpacing"/>
        <w:rPr>
          <w:sz w:val="16"/>
          <w:szCs w:val="16"/>
        </w:rPr>
      </w:pPr>
      <w:r w:rsidRPr="00DC44B5">
        <w:rPr>
          <w:sz w:val="16"/>
          <w:szCs w:val="16"/>
        </w:rPr>
        <w:t xml:space="preserve">    static void Main(</w:t>
      </w:r>
      <w:proofErr w:type="gramStart"/>
      <w:r w:rsidRPr="00DC44B5">
        <w:rPr>
          <w:sz w:val="16"/>
          <w:szCs w:val="16"/>
        </w:rPr>
        <w:t>string[</w:t>
      </w:r>
      <w:proofErr w:type="gramEnd"/>
      <w:r w:rsidRPr="00DC44B5">
        <w:rPr>
          <w:sz w:val="16"/>
          <w:szCs w:val="16"/>
        </w:rPr>
        <w:t xml:space="preserve">] </w:t>
      </w:r>
      <w:proofErr w:type="spellStart"/>
      <w:r w:rsidRPr="00DC44B5">
        <w:rPr>
          <w:sz w:val="16"/>
          <w:szCs w:val="16"/>
        </w:rPr>
        <w:t>args</w:t>
      </w:r>
      <w:proofErr w:type="spellEnd"/>
      <w:r w:rsidRPr="00DC44B5">
        <w:rPr>
          <w:sz w:val="16"/>
          <w:szCs w:val="16"/>
        </w:rPr>
        <w:t>) {</w:t>
      </w:r>
    </w:p>
    <w:p w14:paraId="28C32055" w14:textId="77777777" w:rsidR="00DC44B5" w:rsidRPr="00DC44B5" w:rsidRDefault="00DC44B5" w:rsidP="00DC44B5">
      <w:pPr>
        <w:pStyle w:val="NoSpacing"/>
        <w:rPr>
          <w:sz w:val="16"/>
          <w:szCs w:val="16"/>
        </w:rPr>
      </w:pPr>
      <w:r w:rsidRPr="00DC44B5">
        <w:rPr>
          <w:sz w:val="16"/>
          <w:szCs w:val="16"/>
        </w:rPr>
        <w:t xml:space="preserve">        </w:t>
      </w:r>
      <w:proofErr w:type="spellStart"/>
      <w:r w:rsidRPr="00DC44B5">
        <w:rPr>
          <w:sz w:val="16"/>
          <w:szCs w:val="16"/>
        </w:rPr>
        <w:t>INotifier</w:t>
      </w:r>
      <w:proofErr w:type="spellEnd"/>
      <w:r w:rsidRPr="00DC44B5">
        <w:rPr>
          <w:sz w:val="16"/>
          <w:szCs w:val="16"/>
        </w:rPr>
        <w:t xml:space="preserve"> notifier = new </w:t>
      </w:r>
      <w:proofErr w:type="spellStart"/>
      <w:proofErr w:type="gramStart"/>
      <w:r w:rsidRPr="00DC44B5">
        <w:rPr>
          <w:sz w:val="16"/>
          <w:szCs w:val="16"/>
        </w:rPr>
        <w:t>SMSNotifier</w:t>
      </w:r>
      <w:proofErr w:type="spellEnd"/>
      <w:r w:rsidRPr="00DC44B5">
        <w:rPr>
          <w:sz w:val="16"/>
          <w:szCs w:val="16"/>
        </w:rPr>
        <w:t>(</w:t>
      </w:r>
      <w:proofErr w:type="gramEnd"/>
      <w:r w:rsidRPr="00DC44B5">
        <w:rPr>
          <w:sz w:val="16"/>
          <w:szCs w:val="16"/>
        </w:rPr>
        <w:t xml:space="preserve">new </w:t>
      </w:r>
      <w:proofErr w:type="spellStart"/>
      <w:r w:rsidRPr="00DC44B5">
        <w:rPr>
          <w:sz w:val="16"/>
          <w:szCs w:val="16"/>
        </w:rPr>
        <w:t>EmailNotifier</w:t>
      </w:r>
      <w:proofErr w:type="spellEnd"/>
      <w:r w:rsidRPr="00DC44B5">
        <w:rPr>
          <w:sz w:val="16"/>
          <w:szCs w:val="16"/>
        </w:rPr>
        <w:t>());</w:t>
      </w:r>
    </w:p>
    <w:p w14:paraId="60BC1945" w14:textId="77777777" w:rsidR="00DC44B5" w:rsidRPr="00DC44B5" w:rsidRDefault="00DC44B5" w:rsidP="00DC44B5">
      <w:pPr>
        <w:pStyle w:val="NoSpacing"/>
        <w:rPr>
          <w:sz w:val="16"/>
          <w:szCs w:val="16"/>
        </w:rPr>
      </w:pPr>
      <w:r w:rsidRPr="00DC44B5">
        <w:rPr>
          <w:sz w:val="16"/>
          <w:szCs w:val="16"/>
        </w:rPr>
        <w:t xml:space="preserve">        </w:t>
      </w:r>
      <w:proofErr w:type="spellStart"/>
      <w:proofErr w:type="gramStart"/>
      <w:r w:rsidRPr="00DC44B5">
        <w:rPr>
          <w:sz w:val="16"/>
          <w:szCs w:val="16"/>
        </w:rPr>
        <w:t>notifier.Send</w:t>
      </w:r>
      <w:proofErr w:type="spellEnd"/>
      <w:proofErr w:type="gramEnd"/>
      <w:r w:rsidRPr="00DC44B5">
        <w:rPr>
          <w:sz w:val="16"/>
          <w:szCs w:val="16"/>
        </w:rPr>
        <w:t>("Hello World!");</w:t>
      </w:r>
    </w:p>
    <w:p w14:paraId="2B225558" w14:textId="77777777" w:rsidR="00DC44B5" w:rsidRPr="00DC44B5" w:rsidRDefault="00DC44B5" w:rsidP="00DC44B5">
      <w:pPr>
        <w:pStyle w:val="NoSpacing"/>
        <w:rPr>
          <w:sz w:val="16"/>
          <w:szCs w:val="16"/>
        </w:rPr>
      </w:pPr>
      <w:r w:rsidRPr="00DC44B5">
        <w:rPr>
          <w:sz w:val="16"/>
          <w:szCs w:val="16"/>
        </w:rPr>
        <w:t xml:space="preserve">    }</w:t>
      </w:r>
    </w:p>
    <w:p w14:paraId="45BA0DBB" w14:textId="5F30CC4F" w:rsidR="00DC44B5" w:rsidRPr="00DC44B5" w:rsidRDefault="00DC44B5" w:rsidP="00DC44B5">
      <w:pPr>
        <w:pStyle w:val="NoSpacing"/>
        <w:rPr>
          <w:sz w:val="16"/>
          <w:szCs w:val="16"/>
        </w:rPr>
      </w:pPr>
      <w:r w:rsidRPr="00DC44B5">
        <w:rPr>
          <w:sz w:val="16"/>
          <w:szCs w:val="16"/>
        </w:rPr>
        <w:t>}</w:t>
      </w:r>
    </w:p>
    <w:p w14:paraId="6EB68974" w14:textId="67DD0744" w:rsidR="00B15395" w:rsidRDefault="006B27F8">
      <w:r>
        <w:t>O</w:t>
      </w:r>
      <w:r>
        <w:t>utput:</w:t>
      </w:r>
    </w:p>
    <w:p w14:paraId="71485A11" w14:textId="77777777" w:rsidR="00DC44B5" w:rsidRPr="00DC44B5" w:rsidRDefault="00DC44B5" w:rsidP="00DC44B5">
      <w:pPr>
        <w:pStyle w:val="NoSpacing"/>
      </w:pPr>
      <w:r w:rsidRPr="00DC44B5">
        <w:t>Sending Email: Hello World!</w:t>
      </w:r>
    </w:p>
    <w:p w14:paraId="256CA342" w14:textId="7FB42B3B" w:rsidR="00DC44B5" w:rsidRPr="00DC44B5" w:rsidRDefault="00DC44B5" w:rsidP="00DC44B5">
      <w:pPr>
        <w:pStyle w:val="NoSpacing"/>
      </w:pPr>
      <w:r w:rsidRPr="00DC44B5">
        <w:lastRenderedPageBreak/>
        <w:t>Sending SMS: Hello World!</w:t>
      </w:r>
    </w:p>
    <w:p w14:paraId="5B7D16E0" w14:textId="77777777" w:rsidR="00B15395" w:rsidRDefault="006B27F8">
      <w:r>
        <w:br/>
      </w:r>
    </w:p>
    <w:p w14:paraId="68E3708E" w14:textId="77777777" w:rsidR="00B15395" w:rsidRDefault="006B27F8">
      <w:pPr>
        <w:pStyle w:val="Heading1"/>
      </w:pPr>
      <w:r>
        <w:t>Exercise 6: Proxy Pattern</w:t>
      </w:r>
    </w:p>
    <w:p w14:paraId="7861E7FA" w14:textId="77777777" w:rsidR="00B15395" w:rsidRDefault="006B27F8">
      <w:r>
        <w:t>Java Project Name: ProxyPatternExample</w:t>
      </w:r>
    </w:p>
    <w:p w14:paraId="5F0D4D57" w14:textId="6B74EE64" w:rsidR="00B15395" w:rsidRDefault="006B27F8">
      <w:r>
        <w:t>Code:</w:t>
      </w:r>
    </w:p>
    <w:p w14:paraId="3DA12DCD" w14:textId="77777777" w:rsidR="00DC44B5" w:rsidRPr="00DC44B5" w:rsidRDefault="00DC44B5" w:rsidP="00DC44B5">
      <w:pPr>
        <w:pStyle w:val="NoSpacing"/>
        <w:rPr>
          <w:sz w:val="16"/>
          <w:szCs w:val="16"/>
        </w:rPr>
      </w:pPr>
      <w:r w:rsidRPr="00DC44B5">
        <w:rPr>
          <w:sz w:val="16"/>
          <w:szCs w:val="16"/>
        </w:rPr>
        <w:t xml:space="preserve">public interface </w:t>
      </w:r>
      <w:proofErr w:type="spellStart"/>
      <w:r w:rsidRPr="00DC44B5">
        <w:rPr>
          <w:sz w:val="16"/>
          <w:szCs w:val="16"/>
        </w:rPr>
        <w:t>IImage</w:t>
      </w:r>
      <w:proofErr w:type="spellEnd"/>
      <w:r w:rsidRPr="00DC44B5">
        <w:rPr>
          <w:sz w:val="16"/>
          <w:szCs w:val="16"/>
        </w:rPr>
        <w:t xml:space="preserve"> {</w:t>
      </w:r>
    </w:p>
    <w:p w14:paraId="6B66EE3B" w14:textId="77777777" w:rsidR="00DC44B5" w:rsidRPr="00DC44B5" w:rsidRDefault="00DC44B5" w:rsidP="00DC44B5">
      <w:pPr>
        <w:pStyle w:val="NoSpacing"/>
        <w:rPr>
          <w:sz w:val="16"/>
          <w:szCs w:val="16"/>
        </w:rPr>
      </w:pPr>
      <w:r w:rsidRPr="00DC44B5">
        <w:rPr>
          <w:sz w:val="16"/>
          <w:szCs w:val="16"/>
        </w:rPr>
        <w:t xml:space="preserve">    void </w:t>
      </w:r>
      <w:proofErr w:type="gramStart"/>
      <w:r w:rsidRPr="00DC44B5">
        <w:rPr>
          <w:sz w:val="16"/>
          <w:szCs w:val="16"/>
        </w:rPr>
        <w:t>Display(</w:t>
      </w:r>
      <w:proofErr w:type="gramEnd"/>
      <w:r w:rsidRPr="00DC44B5">
        <w:rPr>
          <w:sz w:val="16"/>
          <w:szCs w:val="16"/>
        </w:rPr>
        <w:t>);</w:t>
      </w:r>
    </w:p>
    <w:p w14:paraId="66CE48B0" w14:textId="77777777" w:rsidR="00DC44B5" w:rsidRPr="00DC44B5" w:rsidRDefault="00DC44B5" w:rsidP="00DC44B5">
      <w:pPr>
        <w:pStyle w:val="NoSpacing"/>
        <w:rPr>
          <w:sz w:val="16"/>
          <w:szCs w:val="16"/>
        </w:rPr>
      </w:pPr>
      <w:r w:rsidRPr="00DC44B5">
        <w:rPr>
          <w:sz w:val="16"/>
          <w:szCs w:val="16"/>
        </w:rPr>
        <w:t>}</w:t>
      </w:r>
    </w:p>
    <w:p w14:paraId="12C78080" w14:textId="77777777" w:rsidR="00DC44B5" w:rsidRPr="00DC44B5" w:rsidRDefault="00DC44B5" w:rsidP="00DC44B5">
      <w:pPr>
        <w:pStyle w:val="NoSpacing"/>
        <w:rPr>
          <w:sz w:val="16"/>
          <w:szCs w:val="16"/>
        </w:rPr>
      </w:pPr>
    </w:p>
    <w:p w14:paraId="0A996BF2" w14:textId="77777777" w:rsidR="00DC44B5" w:rsidRPr="00DC44B5" w:rsidRDefault="00DC44B5" w:rsidP="00DC44B5">
      <w:pPr>
        <w:pStyle w:val="NoSpacing"/>
        <w:rPr>
          <w:sz w:val="16"/>
          <w:szCs w:val="16"/>
        </w:rPr>
      </w:pPr>
      <w:r w:rsidRPr="00DC44B5">
        <w:rPr>
          <w:sz w:val="16"/>
          <w:szCs w:val="16"/>
        </w:rPr>
        <w:t xml:space="preserve">public class </w:t>
      </w:r>
      <w:proofErr w:type="spellStart"/>
      <w:proofErr w:type="gramStart"/>
      <w:r w:rsidRPr="00DC44B5">
        <w:rPr>
          <w:sz w:val="16"/>
          <w:szCs w:val="16"/>
        </w:rPr>
        <w:t>RealImage</w:t>
      </w:r>
      <w:proofErr w:type="spellEnd"/>
      <w:r w:rsidRPr="00DC44B5">
        <w:rPr>
          <w:sz w:val="16"/>
          <w:szCs w:val="16"/>
        </w:rPr>
        <w:t xml:space="preserve"> :</w:t>
      </w:r>
      <w:proofErr w:type="gramEnd"/>
      <w:r w:rsidRPr="00DC44B5">
        <w:rPr>
          <w:sz w:val="16"/>
          <w:szCs w:val="16"/>
        </w:rPr>
        <w:t xml:space="preserve"> </w:t>
      </w:r>
      <w:proofErr w:type="spellStart"/>
      <w:r w:rsidRPr="00DC44B5">
        <w:rPr>
          <w:sz w:val="16"/>
          <w:szCs w:val="16"/>
        </w:rPr>
        <w:t>IImage</w:t>
      </w:r>
      <w:proofErr w:type="spellEnd"/>
      <w:r w:rsidRPr="00DC44B5">
        <w:rPr>
          <w:sz w:val="16"/>
          <w:szCs w:val="16"/>
        </w:rPr>
        <w:t xml:space="preserve"> {</w:t>
      </w:r>
    </w:p>
    <w:p w14:paraId="3ACED44B" w14:textId="77777777" w:rsidR="00DC44B5" w:rsidRPr="00DC44B5" w:rsidRDefault="00DC44B5" w:rsidP="00DC44B5">
      <w:pPr>
        <w:pStyle w:val="NoSpacing"/>
        <w:rPr>
          <w:sz w:val="16"/>
          <w:szCs w:val="16"/>
        </w:rPr>
      </w:pPr>
      <w:r w:rsidRPr="00DC44B5">
        <w:rPr>
          <w:sz w:val="16"/>
          <w:szCs w:val="16"/>
        </w:rPr>
        <w:t xml:space="preserve">    private string _filename;</w:t>
      </w:r>
    </w:p>
    <w:p w14:paraId="2BB30F9F" w14:textId="77777777" w:rsidR="00DC44B5" w:rsidRPr="00DC44B5" w:rsidRDefault="00DC44B5" w:rsidP="00DC44B5">
      <w:pPr>
        <w:pStyle w:val="NoSpacing"/>
        <w:rPr>
          <w:sz w:val="16"/>
          <w:szCs w:val="16"/>
        </w:rPr>
      </w:pPr>
    </w:p>
    <w:p w14:paraId="0F6B2074" w14:textId="77777777" w:rsidR="00DC44B5" w:rsidRPr="00DC44B5" w:rsidRDefault="00DC44B5" w:rsidP="00DC44B5">
      <w:pPr>
        <w:pStyle w:val="NoSpacing"/>
        <w:rPr>
          <w:sz w:val="16"/>
          <w:szCs w:val="16"/>
        </w:rPr>
      </w:pPr>
      <w:r w:rsidRPr="00DC44B5">
        <w:rPr>
          <w:sz w:val="16"/>
          <w:szCs w:val="16"/>
        </w:rPr>
        <w:t xml:space="preserve">    public </w:t>
      </w:r>
      <w:proofErr w:type="spellStart"/>
      <w:proofErr w:type="gramStart"/>
      <w:r w:rsidRPr="00DC44B5">
        <w:rPr>
          <w:sz w:val="16"/>
          <w:szCs w:val="16"/>
        </w:rPr>
        <w:t>RealImage</w:t>
      </w:r>
      <w:proofErr w:type="spellEnd"/>
      <w:r w:rsidRPr="00DC44B5">
        <w:rPr>
          <w:sz w:val="16"/>
          <w:szCs w:val="16"/>
        </w:rPr>
        <w:t>(</w:t>
      </w:r>
      <w:proofErr w:type="gramEnd"/>
      <w:r w:rsidRPr="00DC44B5">
        <w:rPr>
          <w:sz w:val="16"/>
          <w:szCs w:val="16"/>
        </w:rPr>
        <w:t>string filename) {</w:t>
      </w:r>
    </w:p>
    <w:p w14:paraId="1BC8C5E1" w14:textId="77777777" w:rsidR="00DC44B5" w:rsidRPr="00DC44B5" w:rsidRDefault="00DC44B5" w:rsidP="00DC44B5">
      <w:pPr>
        <w:pStyle w:val="NoSpacing"/>
        <w:rPr>
          <w:sz w:val="16"/>
          <w:szCs w:val="16"/>
        </w:rPr>
      </w:pPr>
      <w:r w:rsidRPr="00DC44B5">
        <w:rPr>
          <w:sz w:val="16"/>
          <w:szCs w:val="16"/>
        </w:rPr>
        <w:t xml:space="preserve">        _filename = filename;</w:t>
      </w:r>
    </w:p>
    <w:p w14:paraId="005C0403" w14:textId="77777777" w:rsidR="00DC44B5" w:rsidRPr="00DC44B5" w:rsidRDefault="00DC44B5" w:rsidP="00DC44B5">
      <w:pPr>
        <w:pStyle w:val="NoSpacing"/>
        <w:rPr>
          <w:sz w:val="16"/>
          <w:szCs w:val="16"/>
        </w:rPr>
      </w:pPr>
      <w:r w:rsidRPr="00DC44B5">
        <w:rPr>
          <w:sz w:val="16"/>
          <w:szCs w:val="16"/>
        </w:rPr>
        <w:t xml:space="preserve">        </w:t>
      </w:r>
      <w:proofErr w:type="spellStart"/>
      <w:proofErr w:type="gramStart"/>
      <w:r w:rsidRPr="00DC44B5">
        <w:rPr>
          <w:sz w:val="16"/>
          <w:szCs w:val="16"/>
        </w:rPr>
        <w:t>LoadFromDisk</w:t>
      </w:r>
      <w:proofErr w:type="spellEnd"/>
      <w:r w:rsidRPr="00DC44B5">
        <w:rPr>
          <w:sz w:val="16"/>
          <w:szCs w:val="16"/>
        </w:rPr>
        <w:t>(</w:t>
      </w:r>
      <w:proofErr w:type="gramEnd"/>
      <w:r w:rsidRPr="00DC44B5">
        <w:rPr>
          <w:sz w:val="16"/>
          <w:szCs w:val="16"/>
        </w:rPr>
        <w:t>);</w:t>
      </w:r>
    </w:p>
    <w:p w14:paraId="65128E33" w14:textId="77777777" w:rsidR="00DC44B5" w:rsidRPr="00DC44B5" w:rsidRDefault="00DC44B5" w:rsidP="00DC44B5">
      <w:pPr>
        <w:pStyle w:val="NoSpacing"/>
        <w:rPr>
          <w:sz w:val="16"/>
          <w:szCs w:val="16"/>
        </w:rPr>
      </w:pPr>
      <w:r w:rsidRPr="00DC44B5">
        <w:rPr>
          <w:sz w:val="16"/>
          <w:szCs w:val="16"/>
        </w:rPr>
        <w:t xml:space="preserve">    }</w:t>
      </w:r>
    </w:p>
    <w:p w14:paraId="13E633B1" w14:textId="77777777" w:rsidR="00DC44B5" w:rsidRPr="00DC44B5" w:rsidRDefault="00DC44B5" w:rsidP="00DC44B5">
      <w:pPr>
        <w:pStyle w:val="NoSpacing"/>
        <w:rPr>
          <w:sz w:val="16"/>
          <w:szCs w:val="16"/>
        </w:rPr>
      </w:pPr>
    </w:p>
    <w:p w14:paraId="0159C427" w14:textId="77777777" w:rsidR="00DC44B5" w:rsidRPr="00DC44B5" w:rsidRDefault="00DC44B5" w:rsidP="00DC44B5">
      <w:pPr>
        <w:pStyle w:val="NoSpacing"/>
        <w:rPr>
          <w:sz w:val="16"/>
          <w:szCs w:val="16"/>
        </w:rPr>
      </w:pPr>
      <w:r w:rsidRPr="00DC44B5">
        <w:rPr>
          <w:sz w:val="16"/>
          <w:szCs w:val="16"/>
        </w:rPr>
        <w:t xml:space="preserve">    private void </w:t>
      </w:r>
      <w:proofErr w:type="spellStart"/>
      <w:proofErr w:type="gramStart"/>
      <w:r w:rsidRPr="00DC44B5">
        <w:rPr>
          <w:sz w:val="16"/>
          <w:szCs w:val="16"/>
        </w:rPr>
        <w:t>LoadFromDisk</w:t>
      </w:r>
      <w:proofErr w:type="spellEnd"/>
      <w:r w:rsidRPr="00DC44B5">
        <w:rPr>
          <w:sz w:val="16"/>
          <w:szCs w:val="16"/>
        </w:rPr>
        <w:t>(</w:t>
      </w:r>
      <w:proofErr w:type="gramEnd"/>
      <w:r w:rsidRPr="00DC44B5">
        <w:rPr>
          <w:sz w:val="16"/>
          <w:szCs w:val="16"/>
        </w:rPr>
        <w:t>) {</w:t>
      </w:r>
    </w:p>
    <w:p w14:paraId="6BC6BE25" w14:textId="77777777" w:rsidR="00DC44B5" w:rsidRPr="00DC44B5" w:rsidRDefault="00DC44B5" w:rsidP="00DC44B5">
      <w:pPr>
        <w:pStyle w:val="NoSpacing"/>
        <w:rPr>
          <w:sz w:val="16"/>
          <w:szCs w:val="16"/>
        </w:rPr>
      </w:pPr>
      <w:r w:rsidRPr="00DC44B5">
        <w:rPr>
          <w:sz w:val="16"/>
          <w:szCs w:val="16"/>
        </w:rPr>
        <w:t xml:space="preserve">        </w:t>
      </w:r>
      <w:proofErr w:type="spellStart"/>
      <w:r w:rsidRPr="00DC44B5">
        <w:rPr>
          <w:sz w:val="16"/>
          <w:szCs w:val="16"/>
        </w:rPr>
        <w:t>Console.WriteLine</w:t>
      </w:r>
      <w:proofErr w:type="spellEnd"/>
      <w:r w:rsidRPr="00DC44B5">
        <w:rPr>
          <w:sz w:val="16"/>
          <w:szCs w:val="16"/>
        </w:rPr>
        <w:t>($"Loading {_filename}");</w:t>
      </w:r>
    </w:p>
    <w:p w14:paraId="42797133" w14:textId="77777777" w:rsidR="00DC44B5" w:rsidRPr="00DC44B5" w:rsidRDefault="00DC44B5" w:rsidP="00DC44B5">
      <w:pPr>
        <w:pStyle w:val="NoSpacing"/>
        <w:rPr>
          <w:sz w:val="16"/>
          <w:szCs w:val="16"/>
        </w:rPr>
      </w:pPr>
      <w:r w:rsidRPr="00DC44B5">
        <w:rPr>
          <w:sz w:val="16"/>
          <w:szCs w:val="16"/>
        </w:rPr>
        <w:t xml:space="preserve">    }</w:t>
      </w:r>
    </w:p>
    <w:p w14:paraId="47F89C26" w14:textId="77777777" w:rsidR="00DC44B5" w:rsidRPr="00DC44B5" w:rsidRDefault="00DC44B5" w:rsidP="00DC44B5">
      <w:pPr>
        <w:pStyle w:val="NoSpacing"/>
        <w:rPr>
          <w:sz w:val="16"/>
          <w:szCs w:val="16"/>
        </w:rPr>
      </w:pPr>
    </w:p>
    <w:p w14:paraId="278B49DA" w14:textId="77777777" w:rsidR="00DC44B5" w:rsidRPr="00DC44B5" w:rsidRDefault="00DC44B5" w:rsidP="00DC44B5">
      <w:pPr>
        <w:pStyle w:val="NoSpacing"/>
        <w:rPr>
          <w:sz w:val="16"/>
          <w:szCs w:val="16"/>
        </w:rPr>
      </w:pPr>
      <w:r w:rsidRPr="00DC44B5">
        <w:rPr>
          <w:sz w:val="16"/>
          <w:szCs w:val="16"/>
        </w:rPr>
        <w:t xml:space="preserve">    public void </w:t>
      </w:r>
      <w:proofErr w:type="gramStart"/>
      <w:r w:rsidRPr="00DC44B5">
        <w:rPr>
          <w:sz w:val="16"/>
          <w:szCs w:val="16"/>
        </w:rPr>
        <w:t>Display(</w:t>
      </w:r>
      <w:proofErr w:type="gramEnd"/>
      <w:r w:rsidRPr="00DC44B5">
        <w:rPr>
          <w:sz w:val="16"/>
          <w:szCs w:val="16"/>
        </w:rPr>
        <w:t>) {</w:t>
      </w:r>
    </w:p>
    <w:p w14:paraId="259D0730" w14:textId="77777777" w:rsidR="00DC44B5" w:rsidRPr="00DC44B5" w:rsidRDefault="00DC44B5" w:rsidP="00DC44B5">
      <w:pPr>
        <w:pStyle w:val="NoSpacing"/>
        <w:rPr>
          <w:sz w:val="16"/>
          <w:szCs w:val="16"/>
        </w:rPr>
      </w:pPr>
      <w:r w:rsidRPr="00DC44B5">
        <w:rPr>
          <w:sz w:val="16"/>
          <w:szCs w:val="16"/>
        </w:rPr>
        <w:t xml:space="preserve">        </w:t>
      </w:r>
      <w:proofErr w:type="spellStart"/>
      <w:r w:rsidRPr="00DC44B5">
        <w:rPr>
          <w:sz w:val="16"/>
          <w:szCs w:val="16"/>
        </w:rPr>
        <w:t>Console.WriteLine</w:t>
      </w:r>
      <w:proofErr w:type="spellEnd"/>
      <w:r w:rsidRPr="00DC44B5">
        <w:rPr>
          <w:sz w:val="16"/>
          <w:szCs w:val="16"/>
        </w:rPr>
        <w:t>($"Displaying {_filename}");</w:t>
      </w:r>
    </w:p>
    <w:p w14:paraId="142991DC" w14:textId="77777777" w:rsidR="00DC44B5" w:rsidRPr="00DC44B5" w:rsidRDefault="00DC44B5" w:rsidP="00DC44B5">
      <w:pPr>
        <w:pStyle w:val="NoSpacing"/>
        <w:rPr>
          <w:sz w:val="16"/>
          <w:szCs w:val="16"/>
        </w:rPr>
      </w:pPr>
      <w:r w:rsidRPr="00DC44B5">
        <w:rPr>
          <w:sz w:val="16"/>
          <w:szCs w:val="16"/>
        </w:rPr>
        <w:t xml:space="preserve">    }</w:t>
      </w:r>
    </w:p>
    <w:p w14:paraId="19CD5B19" w14:textId="77777777" w:rsidR="00DC44B5" w:rsidRPr="00DC44B5" w:rsidRDefault="00DC44B5" w:rsidP="00DC44B5">
      <w:pPr>
        <w:pStyle w:val="NoSpacing"/>
        <w:rPr>
          <w:sz w:val="16"/>
          <w:szCs w:val="16"/>
        </w:rPr>
      </w:pPr>
      <w:r w:rsidRPr="00DC44B5">
        <w:rPr>
          <w:sz w:val="16"/>
          <w:szCs w:val="16"/>
        </w:rPr>
        <w:t>}</w:t>
      </w:r>
    </w:p>
    <w:p w14:paraId="762C8E11" w14:textId="77777777" w:rsidR="00DC44B5" w:rsidRPr="00DC44B5" w:rsidRDefault="00DC44B5" w:rsidP="00DC44B5">
      <w:pPr>
        <w:pStyle w:val="NoSpacing"/>
        <w:rPr>
          <w:sz w:val="16"/>
          <w:szCs w:val="16"/>
        </w:rPr>
      </w:pPr>
    </w:p>
    <w:p w14:paraId="26532707" w14:textId="77777777" w:rsidR="00DC44B5" w:rsidRPr="00DC44B5" w:rsidRDefault="00DC44B5" w:rsidP="00DC44B5">
      <w:pPr>
        <w:pStyle w:val="NoSpacing"/>
        <w:rPr>
          <w:sz w:val="16"/>
          <w:szCs w:val="16"/>
        </w:rPr>
      </w:pPr>
      <w:r w:rsidRPr="00DC44B5">
        <w:rPr>
          <w:sz w:val="16"/>
          <w:szCs w:val="16"/>
        </w:rPr>
        <w:t xml:space="preserve">public class </w:t>
      </w:r>
      <w:proofErr w:type="spellStart"/>
      <w:proofErr w:type="gramStart"/>
      <w:r w:rsidRPr="00DC44B5">
        <w:rPr>
          <w:sz w:val="16"/>
          <w:szCs w:val="16"/>
        </w:rPr>
        <w:t>ProxyImage</w:t>
      </w:r>
      <w:proofErr w:type="spellEnd"/>
      <w:r w:rsidRPr="00DC44B5">
        <w:rPr>
          <w:sz w:val="16"/>
          <w:szCs w:val="16"/>
        </w:rPr>
        <w:t xml:space="preserve"> :</w:t>
      </w:r>
      <w:proofErr w:type="gramEnd"/>
      <w:r w:rsidRPr="00DC44B5">
        <w:rPr>
          <w:sz w:val="16"/>
          <w:szCs w:val="16"/>
        </w:rPr>
        <w:t xml:space="preserve"> </w:t>
      </w:r>
      <w:proofErr w:type="spellStart"/>
      <w:r w:rsidRPr="00DC44B5">
        <w:rPr>
          <w:sz w:val="16"/>
          <w:szCs w:val="16"/>
        </w:rPr>
        <w:t>IImage</w:t>
      </w:r>
      <w:proofErr w:type="spellEnd"/>
      <w:r w:rsidRPr="00DC44B5">
        <w:rPr>
          <w:sz w:val="16"/>
          <w:szCs w:val="16"/>
        </w:rPr>
        <w:t xml:space="preserve"> {</w:t>
      </w:r>
    </w:p>
    <w:p w14:paraId="5F0CECF7" w14:textId="77777777" w:rsidR="00DC44B5" w:rsidRPr="00DC44B5" w:rsidRDefault="00DC44B5" w:rsidP="00DC44B5">
      <w:pPr>
        <w:pStyle w:val="NoSpacing"/>
        <w:rPr>
          <w:sz w:val="16"/>
          <w:szCs w:val="16"/>
        </w:rPr>
      </w:pPr>
      <w:r w:rsidRPr="00DC44B5">
        <w:rPr>
          <w:sz w:val="16"/>
          <w:szCs w:val="16"/>
        </w:rPr>
        <w:t xml:space="preserve">    private </w:t>
      </w:r>
      <w:proofErr w:type="spellStart"/>
      <w:r w:rsidRPr="00DC44B5">
        <w:rPr>
          <w:sz w:val="16"/>
          <w:szCs w:val="16"/>
        </w:rPr>
        <w:t>RealImage</w:t>
      </w:r>
      <w:proofErr w:type="spellEnd"/>
      <w:r w:rsidRPr="00DC44B5">
        <w:rPr>
          <w:sz w:val="16"/>
          <w:szCs w:val="16"/>
        </w:rPr>
        <w:t xml:space="preserve"> _</w:t>
      </w:r>
      <w:proofErr w:type="spellStart"/>
      <w:r w:rsidRPr="00DC44B5">
        <w:rPr>
          <w:sz w:val="16"/>
          <w:szCs w:val="16"/>
        </w:rPr>
        <w:t>realImage</w:t>
      </w:r>
      <w:proofErr w:type="spellEnd"/>
      <w:r w:rsidRPr="00DC44B5">
        <w:rPr>
          <w:sz w:val="16"/>
          <w:szCs w:val="16"/>
        </w:rPr>
        <w:t>;</w:t>
      </w:r>
    </w:p>
    <w:p w14:paraId="0DEBAD21" w14:textId="77777777" w:rsidR="00DC44B5" w:rsidRPr="00DC44B5" w:rsidRDefault="00DC44B5" w:rsidP="00DC44B5">
      <w:pPr>
        <w:pStyle w:val="NoSpacing"/>
        <w:rPr>
          <w:sz w:val="16"/>
          <w:szCs w:val="16"/>
        </w:rPr>
      </w:pPr>
      <w:r w:rsidRPr="00DC44B5">
        <w:rPr>
          <w:sz w:val="16"/>
          <w:szCs w:val="16"/>
        </w:rPr>
        <w:t xml:space="preserve">    private string _filename;</w:t>
      </w:r>
    </w:p>
    <w:p w14:paraId="255D85F5" w14:textId="77777777" w:rsidR="00DC44B5" w:rsidRPr="00DC44B5" w:rsidRDefault="00DC44B5" w:rsidP="00DC44B5">
      <w:pPr>
        <w:pStyle w:val="NoSpacing"/>
        <w:rPr>
          <w:sz w:val="16"/>
          <w:szCs w:val="16"/>
        </w:rPr>
      </w:pPr>
    </w:p>
    <w:p w14:paraId="0FE8DFF9" w14:textId="77777777" w:rsidR="00DC44B5" w:rsidRPr="00DC44B5" w:rsidRDefault="00DC44B5" w:rsidP="00DC44B5">
      <w:pPr>
        <w:pStyle w:val="NoSpacing"/>
        <w:rPr>
          <w:sz w:val="16"/>
          <w:szCs w:val="16"/>
        </w:rPr>
      </w:pPr>
      <w:r w:rsidRPr="00DC44B5">
        <w:rPr>
          <w:sz w:val="16"/>
          <w:szCs w:val="16"/>
        </w:rPr>
        <w:t xml:space="preserve">    public </w:t>
      </w:r>
      <w:proofErr w:type="spellStart"/>
      <w:proofErr w:type="gramStart"/>
      <w:r w:rsidRPr="00DC44B5">
        <w:rPr>
          <w:sz w:val="16"/>
          <w:szCs w:val="16"/>
        </w:rPr>
        <w:t>ProxyImage</w:t>
      </w:r>
      <w:proofErr w:type="spellEnd"/>
      <w:r w:rsidRPr="00DC44B5">
        <w:rPr>
          <w:sz w:val="16"/>
          <w:szCs w:val="16"/>
        </w:rPr>
        <w:t>(</w:t>
      </w:r>
      <w:proofErr w:type="gramEnd"/>
      <w:r w:rsidRPr="00DC44B5">
        <w:rPr>
          <w:sz w:val="16"/>
          <w:szCs w:val="16"/>
        </w:rPr>
        <w:t>string filename) {</w:t>
      </w:r>
    </w:p>
    <w:p w14:paraId="73E5105F" w14:textId="77777777" w:rsidR="00DC44B5" w:rsidRPr="00DC44B5" w:rsidRDefault="00DC44B5" w:rsidP="00DC44B5">
      <w:pPr>
        <w:pStyle w:val="NoSpacing"/>
        <w:rPr>
          <w:sz w:val="16"/>
          <w:szCs w:val="16"/>
        </w:rPr>
      </w:pPr>
      <w:r w:rsidRPr="00DC44B5">
        <w:rPr>
          <w:sz w:val="16"/>
          <w:szCs w:val="16"/>
        </w:rPr>
        <w:t xml:space="preserve">        _filename = filename;</w:t>
      </w:r>
    </w:p>
    <w:p w14:paraId="35B20034" w14:textId="77777777" w:rsidR="00DC44B5" w:rsidRPr="00DC44B5" w:rsidRDefault="00DC44B5" w:rsidP="00DC44B5">
      <w:pPr>
        <w:pStyle w:val="NoSpacing"/>
        <w:rPr>
          <w:sz w:val="16"/>
          <w:szCs w:val="16"/>
        </w:rPr>
      </w:pPr>
      <w:r w:rsidRPr="00DC44B5">
        <w:rPr>
          <w:sz w:val="16"/>
          <w:szCs w:val="16"/>
        </w:rPr>
        <w:t xml:space="preserve">    }</w:t>
      </w:r>
    </w:p>
    <w:p w14:paraId="08BE8FC1" w14:textId="77777777" w:rsidR="00DC44B5" w:rsidRPr="00DC44B5" w:rsidRDefault="00DC44B5" w:rsidP="00DC44B5">
      <w:pPr>
        <w:pStyle w:val="NoSpacing"/>
        <w:rPr>
          <w:sz w:val="16"/>
          <w:szCs w:val="16"/>
        </w:rPr>
      </w:pPr>
    </w:p>
    <w:p w14:paraId="119D8FD2" w14:textId="77777777" w:rsidR="00DC44B5" w:rsidRPr="00DC44B5" w:rsidRDefault="00DC44B5" w:rsidP="00DC44B5">
      <w:pPr>
        <w:pStyle w:val="NoSpacing"/>
        <w:rPr>
          <w:sz w:val="16"/>
          <w:szCs w:val="16"/>
        </w:rPr>
      </w:pPr>
      <w:r w:rsidRPr="00DC44B5">
        <w:rPr>
          <w:sz w:val="16"/>
          <w:szCs w:val="16"/>
        </w:rPr>
        <w:t xml:space="preserve">    public void </w:t>
      </w:r>
      <w:proofErr w:type="gramStart"/>
      <w:r w:rsidRPr="00DC44B5">
        <w:rPr>
          <w:sz w:val="16"/>
          <w:szCs w:val="16"/>
        </w:rPr>
        <w:t>Display(</w:t>
      </w:r>
      <w:proofErr w:type="gramEnd"/>
      <w:r w:rsidRPr="00DC44B5">
        <w:rPr>
          <w:sz w:val="16"/>
          <w:szCs w:val="16"/>
        </w:rPr>
        <w:t>) {</w:t>
      </w:r>
    </w:p>
    <w:p w14:paraId="64A3214F" w14:textId="77777777" w:rsidR="00DC44B5" w:rsidRPr="00DC44B5" w:rsidRDefault="00DC44B5" w:rsidP="00DC44B5">
      <w:pPr>
        <w:pStyle w:val="NoSpacing"/>
        <w:rPr>
          <w:sz w:val="16"/>
          <w:szCs w:val="16"/>
        </w:rPr>
      </w:pPr>
      <w:r w:rsidRPr="00DC44B5">
        <w:rPr>
          <w:sz w:val="16"/>
          <w:szCs w:val="16"/>
        </w:rPr>
        <w:t xml:space="preserve">        if (_</w:t>
      </w:r>
      <w:proofErr w:type="spellStart"/>
      <w:r w:rsidRPr="00DC44B5">
        <w:rPr>
          <w:sz w:val="16"/>
          <w:szCs w:val="16"/>
        </w:rPr>
        <w:t>realImage</w:t>
      </w:r>
      <w:proofErr w:type="spellEnd"/>
      <w:r w:rsidRPr="00DC44B5">
        <w:rPr>
          <w:sz w:val="16"/>
          <w:szCs w:val="16"/>
        </w:rPr>
        <w:t xml:space="preserve"> == null) {</w:t>
      </w:r>
    </w:p>
    <w:p w14:paraId="6141D27A" w14:textId="77777777" w:rsidR="00DC44B5" w:rsidRPr="00DC44B5" w:rsidRDefault="00DC44B5" w:rsidP="00DC44B5">
      <w:pPr>
        <w:pStyle w:val="NoSpacing"/>
        <w:rPr>
          <w:sz w:val="16"/>
          <w:szCs w:val="16"/>
        </w:rPr>
      </w:pPr>
      <w:r w:rsidRPr="00DC44B5">
        <w:rPr>
          <w:sz w:val="16"/>
          <w:szCs w:val="16"/>
        </w:rPr>
        <w:t xml:space="preserve">            _</w:t>
      </w:r>
      <w:proofErr w:type="spellStart"/>
      <w:r w:rsidRPr="00DC44B5">
        <w:rPr>
          <w:sz w:val="16"/>
          <w:szCs w:val="16"/>
        </w:rPr>
        <w:t>realImage</w:t>
      </w:r>
      <w:proofErr w:type="spellEnd"/>
      <w:r w:rsidRPr="00DC44B5">
        <w:rPr>
          <w:sz w:val="16"/>
          <w:szCs w:val="16"/>
        </w:rPr>
        <w:t xml:space="preserve"> = new </w:t>
      </w:r>
      <w:proofErr w:type="spellStart"/>
      <w:r w:rsidRPr="00DC44B5">
        <w:rPr>
          <w:sz w:val="16"/>
          <w:szCs w:val="16"/>
        </w:rPr>
        <w:t>RealImage</w:t>
      </w:r>
      <w:proofErr w:type="spellEnd"/>
      <w:r w:rsidRPr="00DC44B5">
        <w:rPr>
          <w:sz w:val="16"/>
          <w:szCs w:val="16"/>
        </w:rPr>
        <w:t>(_filename);</w:t>
      </w:r>
    </w:p>
    <w:p w14:paraId="3534790C" w14:textId="77777777" w:rsidR="00DC44B5" w:rsidRPr="00DC44B5" w:rsidRDefault="00DC44B5" w:rsidP="00DC44B5">
      <w:pPr>
        <w:pStyle w:val="NoSpacing"/>
        <w:rPr>
          <w:sz w:val="16"/>
          <w:szCs w:val="16"/>
        </w:rPr>
      </w:pPr>
      <w:r w:rsidRPr="00DC44B5">
        <w:rPr>
          <w:sz w:val="16"/>
          <w:szCs w:val="16"/>
        </w:rPr>
        <w:t xml:space="preserve">        }</w:t>
      </w:r>
    </w:p>
    <w:p w14:paraId="39149C53" w14:textId="77777777" w:rsidR="00DC44B5" w:rsidRPr="00DC44B5" w:rsidRDefault="00DC44B5" w:rsidP="00DC44B5">
      <w:pPr>
        <w:pStyle w:val="NoSpacing"/>
        <w:rPr>
          <w:sz w:val="16"/>
          <w:szCs w:val="16"/>
        </w:rPr>
      </w:pPr>
      <w:r w:rsidRPr="00DC44B5">
        <w:rPr>
          <w:sz w:val="16"/>
          <w:szCs w:val="16"/>
        </w:rPr>
        <w:t xml:space="preserve">        _</w:t>
      </w:r>
      <w:proofErr w:type="spellStart"/>
      <w:r w:rsidRPr="00DC44B5">
        <w:rPr>
          <w:sz w:val="16"/>
          <w:szCs w:val="16"/>
        </w:rPr>
        <w:t>realImage.Display</w:t>
      </w:r>
      <w:proofErr w:type="spellEnd"/>
      <w:r w:rsidRPr="00DC44B5">
        <w:rPr>
          <w:sz w:val="16"/>
          <w:szCs w:val="16"/>
        </w:rPr>
        <w:t>();</w:t>
      </w:r>
    </w:p>
    <w:p w14:paraId="66BDE342" w14:textId="77777777" w:rsidR="00DC44B5" w:rsidRPr="00DC44B5" w:rsidRDefault="00DC44B5" w:rsidP="00DC44B5">
      <w:pPr>
        <w:pStyle w:val="NoSpacing"/>
        <w:rPr>
          <w:sz w:val="16"/>
          <w:szCs w:val="16"/>
        </w:rPr>
      </w:pPr>
      <w:r w:rsidRPr="00DC44B5">
        <w:rPr>
          <w:sz w:val="16"/>
          <w:szCs w:val="16"/>
        </w:rPr>
        <w:t xml:space="preserve">    }</w:t>
      </w:r>
    </w:p>
    <w:p w14:paraId="1DC44347" w14:textId="77777777" w:rsidR="00DC44B5" w:rsidRPr="00DC44B5" w:rsidRDefault="00DC44B5" w:rsidP="00DC44B5">
      <w:pPr>
        <w:pStyle w:val="NoSpacing"/>
        <w:rPr>
          <w:sz w:val="16"/>
          <w:szCs w:val="16"/>
        </w:rPr>
      </w:pPr>
      <w:r w:rsidRPr="00DC44B5">
        <w:rPr>
          <w:sz w:val="16"/>
          <w:szCs w:val="16"/>
        </w:rPr>
        <w:t>}</w:t>
      </w:r>
    </w:p>
    <w:p w14:paraId="0D55CEA4" w14:textId="77777777" w:rsidR="00DC44B5" w:rsidRPr="00DC44B5" w:rsidRDefault="00DC44B5" w:rsidP="00DC44B5">
      <w:pPr>
        <w:pStyle w:val="NoSpacing"/>
        <w:rPr>
          <w:sz w:val="16"/>
          <w:szCs w:val="16"/>
        </w:rPr>
      </w:pPr>
    </w:p>
    <w:p w14:paraId="051102D2" w14:textId="77777777" w:rsidR="00DC44B5" w:rsidRPr="00DC44B5" w:rsidRDefault="00DC44B5" w:rsidP="00DC44B5">
      <w:pPr>
        <w:pStyle w:val="NoSpacing"/>
        <w:rPr>
          <w:sz w:val="16"/>
          <w:szCs w:val="16"/>
        </w:rPr>
      </w:pPr>
      <w:r w:rsidRPr="00DC44B5">
        <w:rPr>
          <w:sz w:val="16"/>
          <w:szCs w:val="16"/>
        </w:rPr>
        <w:t>class Program {</w:t>
      </w:r>
    </w:p>
    <w:p w14:paraId="78A5E28A" w14:textId="77777777" w:rsidR="00DC44B5" w:rsidRPr="00DC44B5" w:rsidRDefault="00DC44B5" w:rsidP="00DC44B5">
      <w:pPr>
        <w:pStyle w:val="NoSpacing"/>
        <w:rPr>
          <w:sz w:val="16"/>
          <w:szCs w:val="16"/>
        </w:rPr>
      </w:pPr>
      <w:r w:rsidRPr="00DC44B5">
        <w:rPr>
          <w:sz w:val="16"/>
          <w:szCs w:val="16"/>
        </w:rPr>
        <w:t xml:space="preserve">    static void Main(</w:t>
      </w:r>
      <w:proofErr w:type="gramStart"/>
      <w:r w:rsidRPr="00DC44B5">
        <w:rPr>
          <w:sz w:val="16"/>
          <w:szCs w:val="16"/>
        </w:rPr>
        <w:t>string[</w:t>
      </w:r>
      <w:proofErr w:type="gramEnd"/>
      <w:r w:rsidRPr="00DC44B5">
        <w:rPr>
          <w:sz w:val="16"/>
          <w:szCs w:val="16"/>
        </w:rPr>
        <w:t xml:space="preserve">] </w:t>
      </w:r>
      <w:proofErr w:type="spellStart"/>
      <w:r w:rsidRPr="00DC44B5">
        <w:rPr>
          <w:sz w:val="16"/>
          <w:szCs w:val="16"/>
        </w:rPr>
        <w:t>args</w:t>
      </w:r>
      <w:proofErr w:type="spellEnd"/>
      <w:r w:rsidRPr="00DC44B5">
        <w:rPr>
          <w:sz w:val="16"/>
          <w:szCs w:val="16"/>
        </w:rPr>
        <w:t>) {</w:t>
      </w:r>
    </w:p>
    <w:p w14:paraId="0EF0C770" w14:textId="77777777" w:rsidR="00DC44B5" w:rsidRPr="00DC44B5" w:rsidRDefault="00DC44B5" w:rsidP="00DC44B5">
      <w:pPr>
        <w:pStyle w:val="NoSpacing"/>
        <w:rPr>
          <w:sz w:val="16"/>
          <w:szCs w:val="16"/>
        </w:rPr>
      </w:pPr>
      <w:r w:rsidRPr="00DC44B5">
        <w:rPr>
          <w:sz w:val="16"/>
          <w:szCs w:val="16"/>
        </w:rPr>
        <w:t xml:space="preserve">        </w:t>
      </w:r>
      <w:proofErr w:type="spellStart"/>
      <w:r w:rsidRPr="00DC44B5">
        <w:rPr>
          <w:sz w:val="16"/>
          <w:szCs w:val="16"/>
        </w:rPr>
        <w:t>IImage</w:t>
      </w:r>
      <w:proofErr w:type="spellEnd"/>
      <w:r w:rsidRPr="00DC44B5">
        <w:rPr>
          <w:sz w:val="16"/>
          <w:szCs w:val="16"/>
        </w:rPr>
        <w:t xml:space="preserve"> image = new </w:t>
      </w:r>
      <w:proofErr w:type="spellStart"/>
      <w:r w:rsidRPr="00DC44B5">
        <w:rPr>
          <w:sz w:val="16"/>
          <w:szCs w:val="16"/>
        </w:rPr>
        <w:t>ProxyImage</w:t>
      </w:r>
      <w:proofErr w:type="spellEnd"/>
      <w:r w:rsidRPr="00DC44B5">
        <w:rPr>
          <w:sz w:val="16"/>
          <w:szCs w:val="16"/>
        </w:rPr>
        <w:t>("photo.jpg");</w:t>
      </w:r>
    </w:p>
    <w:p w14:paraId="461FDE8A" w14:textId="77777777" w:rsidR="00DC44B5" w:rsidRPr="00DC44B5" w:rsidRDefault="00DC44B5" w:rsidP="00DC44B5">
      <w:pPr>
        <w:pStyle w:val="NoSpacing"/>
        <w:rPr>
          <w:sz w:val="16"/>
          <w:szCs w:val="16"/>
        </w:rPr>
      </w:pPr>
      <w:r w:rsidRPr="00DC44B5">
        <w:rPr>
          <w:sz w:val="16"/>
          <w:szCs w:val="16"/>
        </w:rPr>
        <w:t xml:space="preserve">        </w:t>
      </w:r>
      <w:proofErr w:type="spellStart"/>
      <w:proofErr w:type="gramStart"/>
      <w:r w:rsidRPr="00DC44B5">
        <w:rPr>
          <w:sz w:val="16"/>
          <w:szCs w:val="16"/>
        </w:rPr>
        <w:t>image.Display</w:t>
      </w:r>
      <w:proofErr w:type="spellEnd"/>
      <w:proofErr w:type="gramEnd"/>
      <w:r w:rsidRPr="00DC44B5">
        <w:rPr>
          <w:sz w:val="16"/>
          <w:szCs w:val="16"/>
        </w:rPr>
        <w:t>(); // Loads and displays</w:t>
      </w:r>
    </w:p>
    <w:p w14:paraId="4FA93F94" w14:textId="77777777" w:rsidR="00DC44B5" w:rsidRPr="00DC44B5" w:rsidRDefault="00DC44B5" w:rsidP="00DC44B5">
      <w:pPr>
        <w:pStyle w:val="NoSpacing"/>
        <w:rPr>
          <w:sz w:val="16"/>
          <w:szCs w:val="16"/>
        </w:rPr>
      </w:pPr>
      <w:r w:rsidRPr="00DC44B5">
        <w:rPr>
          <w:sz w:val="16"/>
          <w:szCs w:val="16"/>
        </w:rPr>
        <w:t xml:space="preserve">        </w:t>
      </w:r>
      <w:proofErr w:type="spellStart"/>
      <w:proofErr w:type="gramStart"/>
      <w:r w:rsidRPr="00DC44B5">
        <w:rPr>
          <w:sz w:val="16"/>
          <w:szCs w:val="16"/>
        </w:rPr>
        <w:t>image.Display</w:t>
      </w:r>
      <w:proofErr w:type="spellEnd"/>
      <w:proofErr w:type="gramEnd"/>
      <w:r w:rsidRPr="00DC44B5">
        <w:rPr>
          <w:sz w:val="16"/>
          <w:szCs w:val="16"/>
        </w:rPr>
        <w:t>(); // Only displays</w:t>
      </w:r>
    </w:p>
    <w:p w14:paraId="2AF8FCBD" w14:textId="77777777" w:rsidR="00DC44B5" w:rsidRPr="00DC44B5" w:rsidRDefault="00DC44B5" w:rsidP="00DC44B5">
      <w:pPr>
        <w:pStyle w:val="NoSpacing"/>
        <w:rPr>
          <w:sz w:val="16"/>
          <w:szCs w:val="16"/>
        </w:rPr>
      </w:pPr>
      <w:r w:rsidRPr="00DC44B5">
        <w:rPr>
          <w:sz w:val="16"/>
          <w:szCs w:val="16"/>
        </w:rPr>
        <w:t xml:space="preserve">    }</w:t>
      </w:r>
    </w:p>
    <w:p w14:paraId="7FEA6A96" w14:textId="2D04AEAF" w:rsidR="00DC44B5" w:rsidRPr="00DC44B5" w:rsidRDefault="00DC44B5" w:rsidP="00DC44B5">
      <w:pPr>
        <w:pStyle w:val="NoSpacing"/>
        <w:rPr>
          <w:sz w:val="16"/>
          <w:szCs w:val="16"/>
        </w:rPr>
      </w:pPr>
      <w:r w:rsidRPr="00DC44B5">
        <w:rPr>
          <w:sz w:val="16"/>
          <w:szCs w:val="16"/>
        </w:rPr>
        <w:t>}</w:t>
      </w:r>
    </w:p>
    <w:p w14:paraId="3547A7A2" w14:textId="77777777" w:rsidR="00B15395" w:rsidRDefault="006B27F8">
      <w:r>
        <w:t>Output:</w:t>
      </w:r>
    </w:p>
    <w:p w14:paraId="66A53568" w14:textId="77777777" w:rsidR="00DC44B5" w:rsidRDefault="00DC44B5" w:rsidP="00DC44B5">
      <w:pPr>
        <w:pStyle w:val="NoSpacing"/>
      </w:pPr>
      <w:r>
        <w:t>Loading photo.jpg</w:t>
      </w:r>
    </w:p>
    <w:p w14:paraId="6AFEC8E5" w14:textId="77777777" w:rsidR="00DC44B5" w:rsidRDefault="00DC44B5" w:rsidP="00DC44B5">
      <w:pPr>
        <w:pStyle w:val="NoSpacing"/>
      </w:pPr>
      <w:r>
        <w:t>Displaying photo.jpg</w:t>
      </w:r>
    </w:p>
    <w:p w14:paraId="4E55DDF5" w14:textId="4B6DEB88" w:rsidR="00B15395" w:rsidRDefault="00DC44B5" w:rsidP="00DC44B5">
      <w:pPr>
        <w:pStyle w:val="NoSpacing"/>
      </w:pPr>
      <w:r>
        <w:t>Displaying photo.jpg</w:t>
      </w:r>
      <w:r w:rsidR="006B27F8">
        <w:br/>
      </w:r>
    </w:p>
    <w:p w14:paraId="4F30D1C0" w14:textId="77777777" w:rsidR="00B15395" w:rsidRDefault="006B27F8">
      <w:pPr>
        <w:pStyle w:val="Heading1"/>
      </w:pPr>
      <w:r>
        <w:lastRenderedPageBreak/>
        <w:t>Exe</w:t>
      </w:r>
      <w:r>
        <w:t>rcise 7: Observer Pattern</w:t>
      </w:r>
    </w:p>
    <w:p w14:paraId="1EEB931C" w14:textId="77777777" w:rsidR="00B15395" w:rsidRDefault="006B27F8">
      <w:r>
        <w:t>Java Project Name: ObserverPatternExample</w:t>
      </w:r>
    </w:p>
    <w:p w14:paraId="3955000A" w14:textId="77777777" w:rsidR="00DC44B5" w:rsidRDefault="006B27F8" w:rsidP="00DC44B5">
      <w:r>
        <w:t>Code:</w:t>
      </w:r>
    </w:p>
    <w:p w14:paraId="58E57418" w14:textId="0E4CF4B8" w:rsidR="00DC44B5" w:rsidRPr="00DC44B5" w:rsidRDefault="00DC44B5" w:rsidP="00DC44B5">
      <w:r w:rsidRPr="00DC44B5">
        <w:rPr>
          <w:sz w:val="16"/>
          <w:szCs w:val="16"/>
        </w:rPr>
        <w:t xml:space="preserve">public interface </w:t>
      </w:r>
      <w:proofErr w:type="spellStart"/>
      <w:r w:rsidRPr="00DC44B5">
        <w:rPr>
          <w:sz w:val="16"/>
          <w:szCs w:val="16"/>
        </w:rPr>
        <w:t>IObserver</w:t>
      </w:r>
      <w:proofErr w:type="spellEnd"/>
      <w:r w:rsidRPr="00DC44B5">
        <w:rPr>
          <w:sz w:val="16"/>
          <w:szCs w:val="16"/>
        </w:rPr>
        <w:t xml:space="preserve"> {</w:t>
      </w:r>
    </w:p>
    <w:p w14:paraId="75A3A9E3" w14:textId="77777777" w:rsidR="00DC44B5" w:rsidRPr="00DC44B5" w:rsidRDefault="00DC44B5" w:rsidP="00DC44B5">
      <w:pPr>
        <w:pStyle w:val="NoSpacing"/>
        <w:rPr>
          <w:sz w:val="16"/>
          <w:szCs w:val="16"/>
        </w:rPr>
      </w:pPr>
      <w:r w:rsidRPr="00DC44B5">
        <w:rPr>
          <w:sz w:val="16"/>
          <w:szCs w:val="16"/>
        </w:rPr>
        <w:t xml:space="preserve">    void </w:t>
      </w:r>
      <w:proofErr w:type="gramStart"/>
      <w:r w:rsidRPr="00DC44B5">
        <w:rPr>
          <w:sz w:val="16"/>
          <w:szCs w:val="16"/>
        </w:rPr>
        <w:t>Update(</w:t>
      </w:r>
      <w:proofErr w:type="gramEnd"/>
      <w:r w:rsidRPr="00DC44B5">
        <w:rPr>
          <w:sz w:val="16"/>
          <w:szCs w:val="16"/>
        </w:rPr>
        <w:t>float price);</w:t>
      </w:r>
    </w:p>
    <w:p w14:paraId="22B95C42" w14:textId="77777777" w:rsidR="00DC44B5" w:rsidRPr="00DC44B5" w:rsidRDefault="00DC44B5" w:rsidP="00DC44B5">
      <w:pPr>
        <w:pStyle w:val="NoSpacing"/>
        <w:rPr>
          <w:sz w:val="16"/>
          <w:szCs w:val="16"/>
        </w:rPr>
      </w:pPr>
      <w:r w:rsidRPr="00DC44B5">
        <w:rPr>
          <w:sz w:val="16"/>
          <w:szCs w:val="16"/>
        </w:rPr>
        <w:t>}</w:t>
      </w:r>
    </w:p>
    <w:p w14:paraId="3C150DF1" w14:textId="77777777" w:rsidR="00DC44B5" w:rsidRPr="00DC44B5" w:rsidRDefault="00DC44B5" w:rsidP="00DC44B5">
      <w:pPr>
        <w:pStyle w:val="NoSpacing"/>
        <w:rPr>
          <w:sz w:val="16"/>
          <w:szCs w:val="16"/>
        </w:rPr>
      </w:pPr>
    </w:p>
    <w:p w14:paraId="0EC4B8B6" w14:textId="77777777" w:rsidR="00DC44B5" w:rsidRPr="00DC44B5" w:rsidRDefault="00DC44B5" w:rsidP="00DC44B5">
      <w:pPr>
        <w:pStyle w:val="NoSpacing"/>
        <w:rPr>
          <w:sz w:val="16"/>
          <w:szCs w:val="16"/>
        </w:rPr>
      </w:pPr>
      <w:r w:rsidRPr="00DC44B5">
        <w:rPr>
          <w:sz w:val="16"/>
          <w:szCs w:val="16"/>
        </w:rPr>
        <w:t xml:space="preserve">// </w:t>
      </w:r>
      <w:proofErr w:type="spellStart"/>
      <w:r w:rsidRPr="00DC44B5">
        <w:rPr>
          <w:sz w:val="16"/>
          <w:szCs w:val="16"/>
        </w:rPr>
        <w:t>IStock.cs</w:t>
      </w:r>
      <w:proofErr w:type="spellEnd"/>
    </w:p>
    <w:p w14:paraId="2BEECFA5" w14:textId="77777777" w:rsidR="00DC44B5" w:rsidRPr="00DC44B5" w:rsidRDefault="00DC44B5" w:rsidP="00DC44B5">
      <w:pPr>
        <w:pStyle w:val="NoSpacing"/>
        <w:rPr>
          <w:sz w:val="16"/>
          <w:szCs w:val="16"/>
        </w:rPr>
      </w:pPr>
      <w:r w:rsidRPr="00DC44B5">
        <w:rPr>
          <w:sz w:val="16"/>
          <w:szCs w:val="16"/>
        </w:rPr>
        <w:t xml:space="preserve">public interface </w:t>
      </w:r>
      <w:proofErr w:type="spellStart"/>
      <w:r w:rsidRPr="00DC44B5">
        <w:rPr>
          <w:sz w:val="16"/>
          <w:szCs w:val="16"/>
        </w:rPr>
        <w:t>IStock</w:t>
      </w:r>
      <w:proofErr w:type="spellEnd"/>
      <w:r w:rsidRPr="00DC44B5">
        <w:rPr>
          <w:sz w:val="16"/>
          <w:szCs w:val="16"/>
        </w:rPr>
        <w:t xml:space="preserve"> {</w:t>
      </w:r>
    </w:p>
    <w:p w14:paraId="03A0C942" w14:textId="77777777" w:rsidR="00DC44B5" w:rsidRPr="00DC44B5" w:rsidRDefault="00DC44B5" w:rsidP="00DC44B5">
      <w:pPr>
        <w:pStyle w:val="NoSpacing"/>
        <w:rPr>
          <w:sz w:val="16"/>
          <w:szCs w:val="16"/>
        </w:rPr>
      </w:pPr>
      <w:r w:rsidRPr="00DC44B5">
        <w:rPr>
          <w:sz w:val="16"/>
          <w:szCs w:val="16"/>
        </w:rPr>
        <w:t xml:space="preserve">    void </w:t>
      </w:r>
      <w:proofErr w:type="gramStart"/>
      <w:r w:rsidRPr="00DC44B5">
        <w:rPr>
          <w:sz w:val="16"/>
          <w:szCs w:val="16"/>
        </w:rPr>
        <w:t>Register(</w:t>
      </w:r>
      <w:proofErr w:type="spellStart"/>
      <w:proofErr w:type="gramEnd"/>
      <w:r w:rsidRPr="00DC44B5">
        <w:rPr>
          <w:sz w:val="16"/>
          <w:szCs w:val="16"/>
        </w:rPr>
        <w:t>IObserver</w:t>
      </w:r>
      <w:proofErr w:type="spellEnd"/>
      <w:r w:rsidRPr="00DC44B5">
        <w:rPr>
          <w:sz w:val="16"/>
          <w:szCs w:val="16"/>
        </w:rPr>
        <w:t xml:space="preserve"> observer);</w:t>
      </w:r>
    </w:p>
    <w:p w14:paraId="4A55940F" w14:textId="77777777" w:rsidR="00DC44B5" w:rsidRPr="00DC44B5" w:rsidRDefault="00DC44B5" w:rsidP="00DC44B5">
      <w:pPr>
        <w:pStyle w:val="NoSpacing"/>
        <w:rPr>
          <w:sz w:val="16"/>
          <w:szCs w:val="16"/>
        </w:rPr>
      </w:pPr>
      <w:r w:rsidRPr="00DC44B5">
        <w:rPr>
          <w:sz w:val="16"/>
          <w:szCs w:val="16"/>
        </w:rPr>
        <w:t xml:space="preserve">    void </w:t>
      </w:r>
      <w:proofErr w:type="gramStart"/>
      <w:r w:rsidRPr="00DC44B5">
        <w:rPr>
          <w:sz w:val="16"/>
          <w:szCs w:val="16"/>
        </w:rPr>
        <w:t>Unregister(</w:t>
      </w:r>
      <w:proofErr w:type="spellStart"/>
      <w:proofErr w:type="gramEnd"/>
      <w:r w:rsidRPr="00DC44B5">
        <w:rPr>
          <w:sz w:val="16"/>
          <w:szCs w:val="16"/>
        </w:rPr>
        <w:t>IObserver</w:t>
      </w:r>
      <w:proofErr w:type="spellEnd"/>
      <w:r w:rsidRPr="00DC44B5">
        <w:rPr>
          <w:sz w:val="16"/>
          <w:szCs w:val="16"/>
        </w:rPr>
        <w:t xml:space="preserve"> observer);</w:t>
      </w:r>
    </w:p>
    <w:p w14:paraId="501DEE4C" w14:textId="77777777" w:rsidR="00DC44B5" w:rsidRPr="00DC44B5" w:rsidRDefault="00DC44B5" w:rsidP="00DC44B5">
      <w:pPr>
        <w:pStyle w:val="NoSpacing"/>
        <w:rPr>
          <w:sz w:val="16"/>
          <w:szCs w:val="16"/>
        </w:rPr>
      </w:pPr>
      <w:r w:rsidRPr="00DC44B5">
        <w:rPr>
          <w:sz w:val="16"/>
          <w:szCs w:val="16"/>
        </w:rPr>
        <w:t xml:space="preserve">    void </w:t>
      </w:r>
      <w:proofErr w:type="spellStart"/>
      <w:proofErr w:type="gramStart"/>
      <w:r w:rsidRPr="00DC44B5">
        <w:rPr>
          <w:sz w:val="16"/>
          <w:szCs w:val="16"/>
        </w:rPr>
        <w:t>NotifyObservers</w:t>
      </w:r>
      <w:proofErr w:type="spellEnd"/>
      <w:r w:rsidRPr="00DC44B5">
        <w:rPr>
          <w:sz w:val="16"/>
          <w:szCs w:val="16"/>
        </w:rPr>
        <w:t>(</w:t>
      </w:r>
      <w:proofErr w:type="gramEnd"/>
      <w:r w:rsidRPr="00DC44B5">
        <w:rPr>
          <w:sz w:val="16"/>
          <w:szCs w:val="16"/>
        </w:rPr>
        <w:t>);</w:t>
      </w:r>
    </w:p>
    <w:p w14:paraId="274BB433" w14:textId="77777777" w:rsidR="00DC44B5" w:rsidRPr="00DC44B5" w:rsidRDefault="00DC44B5" w:rsidP="00DC44B5">
      <w:pPr>
        <w:pStyle w:val="NoSpacing"/>
        <w:rPr>
          <w:sz w:val="16"/>
          <w:szCs w:val="16"/>
        </w:rPr>
      </w:pPr>
      <w:r w:rsidRPr="00DC44B5">
        <w:rPr>
          <w:sz w:val="16"/>
          <w:szCs w:val="16"/>
        </w:rPr>
        <w:t>}</w:t>
      </w:r>
    </w:p>
    <w:p w14:paraId="1E4CD329" w14:textId="77777777" w:rsidR="00DC44B5" w:rsidRPr="00DC44B5" w:rsidRDefault="00DC44B5" w:rsidP="00DC44B5">
      <w:pPr>
        <w:pStyle w:val="NoSpacing"/>
        <w:rPr>
          <w:sz w:val="16"/>
          <w:szCs w:val="16"/>
        </w:rPr>
      </w:pPr>
    </w:p>
    <w:p w14:paraId="044D7C14" w14:textId="77777777" w:rsidR="00DC44B5" w:rsidRPr="00DC44B5" w:rsidRDefault="00DC44B5" w:rsidP="00DC44B5">
      <w:pPr>
        <w:pStyle w:val="NoSpacing"/>
        <w:rPr>
          <w:sz w:val="16"/>
          <w:szCs w:val="16"/>
        </w:rPr>
      </w:pPr>
      <w:r w:rsidRPr="00DC44B5">
        <w:rPr>
          <w:sz w:val="16"/>
          <w:szCs w:val="16"/>
        </w:rPr>
        <w:t xml:space="preserve">// </w:t>
      </w:r>
      <w:proofErr w:type="spellStart"/>
      <w:r w:rsidRPr="00DC44B5">
        <w:rPr>
          <w:sz w:val="16"/>
          <w:szCs w:val="16"/>
        </w:rPr>
        <w:t>StockMarket.cs</w:t>
      </w:r>
      <w:proofErr w:type="spellEnd"/>
    </w:p>
    <w:p w14:paraId="2B9DB6E0" w14:textId="77777777" w:rsidR="00DC44B5" w:rsidRPr="00DC44B5" w:rsidRDefault="00DC44B5" w:rsidP="00DC44B5">
      <w:pPr>
        <w:pStyle w:val="NoSpacing"/>
        <w:rPr>
          <w:sz w:val="16"/>
          <w:szCs w:val="16"/>
        </w:rPr>
      </w:pPr>
      <w:r w:rsidRPr="00DC44B5">
        <w:rPr>
          <w:sz w:val="16"/>
          <w:szCs w:val="16"/>
        </w:rPr>
        <w:t xml:space="preserve">public class </w:t>
      </w:r>
      <w:proofErr w:type="spellStart"/>
      <w:proofErr w:type="gramStart"/>
      <w:r w:rsidRPr="00DC44B5">
        <w:rPr>
          <w:sz w:val="16"/>
          <w:szCs w:val="16"/>
        </w:rPr>
        <w:t>StockMarket</w:t>
      </w:r>
      <w:proofErr w:type="spellEnd"/>
      <w:r w:rsidRPr="00DC44B5">
        <w:rPr>
          <w:sz w:val="16"/>
          <w:szCs w:val="16"/>
        </w:rPr>
        <w:t xml:space="preserve"> :</w:t>
      </w:r>
      <w:proofErr w:type="gramEnd"/>
      <w:r w:rsidRPr="00DC44B5">
        <w:rPr>
          <w:sz w:val="16"/>
          <w:szCs w:val="16"/>
        </w:rPr>
        <w:t xml:space="preserve"> </w:t>
      </w:r>
      <w:proofErr w:type="spellStart"/>
      <w:r w:rsidRPr="00DC44B5">
        <w:rPr>
          <w:sz w:val="16"/>
          <w:szCs w:val="16"/>
        </w:rPr>
        <w:t>IStock</w:t>
      </w:r>
      <w:proofErr w:type="spellEnd"/>
      <w:r w:rsidRPr="00DC44B5">
        <w:rPr>
          <w:sz w:val="16"/>
          <w:szCs w:val="16"/>
        </w:rPr>
        <w:t xml:space="preserve"> {</w:t>
      </w:r>
    </w:p>
    <w:p w14:paraId="5C7D7E46" w14:textId="77777777" w:rsidR="00DC44B5" w:rsidRPr="00DC44B5" w:rsidRDefault="00DC44B5" w:rsidP="00DC44B5">
      <w:pPr>
        <w:pStyle w:val="NoSpacing"/>
        <w:rPr>
          <w:sz w:val="16"/>
          <w:szCs w:val="16"/>
        </w:rPr>
      </w:pPr>
      <w:r w:rsidRPr="00DC44B5">
        <w:rPr>
          <w:sz w:val="16"/>
          <w:szCs w:val="16"/>
        </w:rPr>
        <w:t xml:space="preserve">    private List&lt;</w:t>
      </w:r>
      <w:proofErr w:type="spellStart"/>
      <w:r w:rsidRPr="00DC44B5">
        <w:rPr>
          <w:sz w:val="16"/>
          <w:szCs w:val="16"/>
        </w:rPr>
        <w:t>IObserver</w:t>
      </w:r>
      <w:proofErr w:type="spellEnd"/>
      <w:r w:rsidRPr="00DC44B5">
        <w:rPr>
          <w:sz w:val="16"/>
          <w:szCs w:val="16"/>
        </w:rPr>
        <w:t xml:space="preserve">&gt; _observers = </w:t>
      </w:r>
      <w:proofErr w:type="gramStart"/>
      <w:r w:rsidRPr="00DC44B5">
        <w:rPr>
          <w:sz w:val="16"/>
          <w:szCs w:val="16"/>
        </w:rPr>
        <w:t>new(</w:t>
      </w:r>
      <w:proofErr w:type="gramEnd"/>
      <w:r w:rsidRPr="00DC44B5">
        <w:rPr>
          <w:sz w:val="16"/>
          <w:szCs w:val="16"/>
        </w:rPr>
        <w:t>);</w:t>
      </w:r>
    </w:p>
    <w:p w14:paraId="55622788" w14:textId="77777777" w:rsidR="00DC44B5" w:rsidRPr="00DC44B5" w:rsidRDefault="00DC44B5" w:rsidP="00DC44B5">
      <w:pPr>
        <w:pStyle w:val="NoSpacing"/>
        <w:rPr>
          <w:sz w:val="16"/>
          <w:szCs w:val="16"/>
        </w:rPr>
      </w:pPr>
      <w:r w:rsidRPr="00DC44B5">
        <w:rPr>
          <w:sz w:val="16"/>
          <w:szCs w:val="16"/>
        </w:rPr>
        <w:t xml:space="preserve">    private float _price;</w:t>
      </w:r>
    </w:p>
    <w:p w14:paraId="31938006" w14:textId="77777777" w:rsidR="00DC44B5" w:rsidRPr="00DC44B5" w:rsidRDefault="00DC44B5" w:rsidP="00DC44B5">
      <w:pPr>
        <w:pStyle w:val="NoSpacing"/>
        <w:rPr>
          <w:sz w:val="16"/>
          <w:szCs w:val="16"/>
        </w:rPr>
      </w:pPr>
    </w:p>
    <w:p w14:paraId="02A32413" w14:textId="77777777" w:rsidR="00DC44B5" w:rsidRPr="00DC44B5" w:rsidRDefault="00DC44B5" w:rsidP="00DC44B5">
      <w:pPr>
        <w:pStyle w:val="NoSpacing"/>
        <w:rPr>
          <w:sz w:val="16"/>
          <w:szCs w:val="16"/>
        </w:rPr>
      </w:pPr>
      <w:r w:rsidRPr="00DC44B5">
        <w:rPr>
          <w:sz w:val="16"/>
          <w:szCs w:val="16"/>
        </w:rPr>
        <w:t xml:space="preserve">    public void </w:t>
      </w:r>
      <w:proofErr w:type="gramStart"/>
      <w:r w:rsidRPr="00DC44B5">
        <w:rPr>
          <w:sz w:val="16"/>
          <w:szCs w:val="16"/>
        </w:rPr>
        <w:t>Register(</w:t>
      </w:r>
      <w:proofErr w:type="spellStart"/>
      <w:proofErr w:type="gramEnd"/>
      <w:r w:rsidRPr="00DC44B5">
        <w:rPr>
          <w:sz w:val="16"/>
          <w:szCs w:val="16"/>
        </w:rPr>
        <w:t>IObserver</w:t>
      </w:r>
      <w:proofErr w:type="spellEnd"/>
      <w:r w:rsidRPr="00DC44B5">
        <w:rPr>
          <w:sz w:val="16"/>
          <w:szCs w:val="16"/>
        </w:rPr>
        <w:t xml:space="preserve"> observer) =&gt; _</w:t>
      </w:r>
      <w:proofErr w:type="spellStart"/>
      <w:r w:rsidRPr="00DC44B5">
        <w:rPr>
          <w:sz w:val="16"/>
          <w:szCs w:val="16"/>
        </w:rPr>
        <w:t>observers.Add</w:t>
      </w:r>
      <w:proofErr w:type="spellEnd"/>
      <w:r w:rsidRPr="00DC44B5">
        <w:rPr>
          <w:sz w:val="16"/>
          <w:szCs w:val="16"/>
        </w:rPr>
        <w:t>(observer);</w:t>
      </w:r>
    </w:p>
    <w:p w14:paraId="47ABA1BA" w14:textId="77777777" w:rsidR="00DC44B5" w:rsidRPr="00DC44B5" w:rsidRDefault="00DC44B5" w:rsidP="00DC44B5">
      <w:pPr>
        <w:pStyle w:val="NoSpacing"/>
        <w:rPr>
          <w:sz w:val="16"/>
          <w:szCs w:val="16"/>
        </w:rPr>
      </w:pPr>
      <w:r w:rsidRPr="00DC44B5">
        <w:rPr>
          <w:sz w:val="16"/>
          <w:szCs w:val="16"/>
        </w:rPr>
        <w:t xml:space="preserve">    public void </w:t>
      </w:r>
      <w:proofErr w:type="gramStart"/>
      <w:r w:rsidRPr="00DC44B5">
        <w:rPr>
          <w:sz w:val="16"/>
          <w:szCs w:val="16"/>
        </w:rPr>
        <w:t>Unregister(</w:t>
      </w:r>
      <w:proofErr w:type="spellStart"/>
      <w:proofErr w:type="gramEnd"/>
      <w:r w:rsidRPr="00DC44B5">
        <w:rPr>
          <w:sz w:val="16"/>
          <w:szCs w:val="16"/>
        </w:rPr>
        <w:t>IObserver</w:t>
      </w:r>
      <w:proofErr w:type="spellEnd"/>
      <w:r w:rsidRPr="00DC44B5">
        <w:rPr>
          <w:sz w:val="16"/>
          <w:szCs w:val="16"/>
        </w:rPr>
        <w:t xml:space="preserve"> observer) =&gt; _</w:t>
      </w:r>
      <w:proofErr w:type="spellStart"/>
      <w:r w:rsidRPr="00DC44B5">
        <w:rPr>
          <w:sz w:val="16"/>
          <w:szCs w:val="16"/>
        </w:rPr>
        <w:t>observers.Remove</w:t>
      </w:r>
      <w:proofErr w:type="spellEnd"/>
      <w:r w:rsidRPr="00DC44B5">
        <w:rPr>
          <w:sz w:val="16"/>
          <w:szCs w:val="16"/>
        </w:rPr>
        <w:t>(observer);</w:t>
      </w:r>
    </w:p>
    <w:p w14:paraId="1E683896" w14:textId="77777777" w:rsidR="00DC44B5" w:rsidRPr="00DC44B5" w:rsidRDefault="00DC44B5" w:rsidP="00DC44B5">
      <w:pPr>
        <w:pStyle w:val="NoSpacing"/>
        <w:rPr>
          <w:sz w:val="16"/>
          <w:szCs w:val="16"/>
        </w:rPr>
      </w:pPr>
    </w:p>
    <w:p w14:paraId="1F4F9F12" w14:textId="77777777" w:rsidR="00DC44B5" w:rsidRPr="00DC44B5" w:rsidRDefault="00DC44B5" w:rsidP="00DC44B5">
      <w:pPr>
        <w:pStyle w:val="NoSpacing"/>
        <w:rPr>
          <w:sz w:val="16"/>
          <w:szCs w:val="16"/>
        </w:rPr>
      </w:pPr>
      <w:r w:rsidRPr="00DC44B5">
        <w:rPr>
          <w:sz w:val="16"/>
          <w:szCs w:val="16"/>
        </w:rPr>
        <w:t xml:space="preserve">    public void </w:t>
      </w:r>
      <w:proofErr w:type="spellStart"/>
      <w:proofErr w:type="gramStart"/>
      <w:r w:rsidRPr="00DC44B5">
        <w:rPr>
          <w:sz w:val="16"/>
          <w:szCs w:val="16"/>
        </w:rPr>
        <w:t>SetPrice</w:t>
      </w:r>
      <w:proofErr w:type="spellEnd"/>
      <w:r w:rsidRPr="00DC44B5">
        <w:rPr>
          <w:sz w:val="16"/>
          <w:szCs w:val="16"/>
        </w:rPr>
        <w:t>(</w:t>
      </w:r>
      <w:proofErr w:type="gramEnd"/>
      <w:r w:rsidRPr="00DC44B5">
        <w:rPr>
          <w:sz w:val="16"/>
          <w:szCs w:val="16"/>
        </w:rPr>
        <w:t>float price) {</w:t>
      </w:r>
    </w:p>
    <w:p w14:paraId="4C964171" w14:textId="77777777" w:rsidR="00DC44B5" w:rsidRPr="00DC44B5" w:rsidRDefault="00DC44B5" w:rsidP="00DC44B5">
      <w:pPr>
        <w:pStyle w:val="NoSpacing"/>
        <w:rPr>
          <w:sz w:val="16"/>
          <w:szCs w:val="16"/>
        </w:rPr>
      </w:pPr>
      <w:r w:rsidRPr="00DC44B5">
        <w:rPr>
          <w:sz w:val="16"/>
          <w:szCs w:val="16"/>
        </w:rPr>
        <w:t xml:space="preserve">        _price = price;</w:t>
      </w:r>
    </w:p>
    <w:p w14:paraId="3B5965F7" w14:textId="77777777" w:rsidR="00DC44B5" w:rsidRPr="00DC44B5" w:rsidRDefault="00DC44B5" w:rsidP="00DC44B5">
      <w:pPr>
        <w:pStyle w:val="NoSpacing"/>
        <w:rPr>
          <w:sz w:val="16"/>
          <w:szCs w:val="16"/>
        </w:rPr>
      </w:pPr>
      <w:r w:rsidRPr="00DC44B5">
        <w:rPr>
          <w:sz w:val="16"/>
          <w:szCs w:val="16"/>
        </w:rPr>
        <w:t xml:space="preserve">        </w:t>
      </w:r>
      <w:proofErr w:type="spellStart"/>
      <w:proofErr w:type="gramStart"/>
      <w:r w:rsidRPr="00DC44B5">
        <w:rPr>
          <w:sz w:val="16"/>
          <w:szCs w:val="16"/>
        </w:rPr>
        <w:t>NotifyObservers</w:t>
      </w:r>
      <w:proofErr w:type="spellEnd"/>
      <w:r w:rsidRPr="00DC44B5">
        <w:rPr>
          <w:sz w:val="16"/>
          <w:szCs w:val="16"/>
        </w:rPr>
        <w:t>(</w:t>
      </w:r>
      <w:proofErr w:type="gramEnd"/>
      <w:r w:rsidRPr="00DC44B5">
        <w:rPr>
          <w:sz w:val="16"/>
          <w:szCs w:val="16"/>
        </w:rPr>
        <w:t>);</w:t>
      </w:r>
    </w:p>
    <w:p w14:paraId="6FA98D5E" w14:textId="77777777" w:rsidR="00DC44B5" w:rsidRPr="00DC44B5" w:rsidRDefault="00DC44B5" w:rsidP="00DC44B5">
      <w:pPr>
        <w:pStyle w:val="NoSpacing"/>
        <w:rPr>
          <w:sz w:val="16"/>
          <w:szCs w:val="16"/>
        </w:rPr>
      </w:pPr>
      <w:r w:rsidRPr="00DC44B5">
        <w:rPr>
          <w:sz w:val="16"/>
          <w:szCs w:val="16"/>
        </w:rPr>
        <w:t xml:space="preserve">    }</w:t>
      </w:r>
    </w:p>
    <w:p w14:paraId="56A14AC7" w14:textId="77777777" w:rsidR="00DC44B5" w:rsidRPr="00DC44B5" w:rsidRDefault="00DC44B5" w:rsidP="00DC44B5">
      <w:pPr>
        <w:pStyle w:val="NoSpacing"/>
        <w:rPr>
          <w:sz w:val="16"/>
          <w:szCs w:val="16"/>
        </w:rPr>
      </w:pPr>
    </w:p>
    <w:p w14:paraId="04BEA969" w14:textId="77777777" w:rsidR="00DC44B5" w:rsidRPr="00DC44B5" w:rsidRDefault="00DC44B5" w:rsidP="00DC44B5">
      <w:pPr>
        <w:pStyle w:val="NoSpacing"/>
        <w:rPr>
          <w:sz w:val="16"/>
          <w:szCs w:val="16"/>
        </w:rPr>
      </w:pPr>
      <w:r w:rsidRPr="00DC44B5">
        <w:rPr>
          <w:sz w:val="16"/>
          <w:szCs w:val="16"/>
        </w:rPr>
        <w:t xml:space="preserve">    public void </w:t>
      </w:r>
      <w:proofErr w:type="spellStart"/>
      <w:proofErr w:type="gramStart"/>
      <w:r w:rsidRPr="00DC44B5">
        <w:rPr>
          <w:sz w:val="16"/>
          <w:szCs w:val="16"/>
        </w:rPr>
        <w:t>NotifyObservers</w:t>
      </w:r>
      <w:proofErr w:type="spellEnd"/>
      <w:r w:rsidRPr="00DC44B5">
        <w:rPr>
          <w:sz w:val="16"/>
          <w:szCs w:val="16"/>
        </w:rPr>
        <w:t>(</w:t>
      </w:r>
      <w:proofErr w:type="gramEnd"/>
      <w:r w:rsidRPr="00DC44B5">
        <w:rPr>
          <w:sz w:val="16"/>
          <w:szCs w:val="16"/>
        </w:rPr>
        <w:t>) {</w:t>
      </w:r>
    </w:p>
    <w:p w14:paraId="2175D0F3" w14:textId="77777777" w:rsidR="00DC44B5" w:rsidRPr="00DC44B5" w:rsidRDefault="00DC44B5" w:rsidP="00DC44B5">
      <w:pPr>
        <w:pStyle w:val="NoSpacing"/>
        <w:rPr>
          <w:sz w:val="16"/>
          <w:szCs w:val="16"/>
        </w:rPr>
      </w:pPr>
      <w:r w:rsidRPr="00DC44B5">
        <w:rPr>
          <w:sz w:val="16"/>
          <w:szCs w:val="16"/>
        </w:rPr>
        <w:t xml:space="preserve">        foreach (var observer in _observers) {</w:t>
      </w:r>
    </w:p>
    <w:p w14:paraId="3FDDCFC5" w14:textId="77777777" w:rsidR="00DC44B5" w:rsidRPr="00DC44B5" w:rsidRDefault="00DC44B5" w:rsidP="00DC44B5">
      <w:pPr>
        <w:pStyle w:val="NoSpacing"/>
        <w:rPr>
          <w:sz w:val="16"/>
          <w:szCs w:val="16"/>
        </w:rPr>
      </w:pPr>
      <w:r w:rsidRPr="00DC44B5">
        <w:rPr>
          <w:sz w:val="16"/>
          <w:szCs w:val="16"/>
        </w:rPr>
        <w:t xml:space="preserve">            </w:t>
      </w:r>
      <w:proofErr w:type="spellStart"/>
      <w:proofErr w:type="gramStart"/>
      <w:r w:rsidRPr="00DC44B5">
        <w:rPr>
          <w:sz w:val="16"/>
          <w:szCs w:val="16"/>
        </w:rPr>
        <w:t>observer.Update</w:t>
      </w:r>
      <w:proofErr w:type="spellEnd"/>
      <w:proofErr w:type="gramEnd"/>
      <w:r w:rsidRPr="00DC44B5">
        <w:rPr>
          <w:sz w:val="16"/>
          <w:szCs w:val="16"/>
        </w:rPr>
        <w:t>(_price);</w:t>
      </w:r>
    </w:p>
    <w:p w14:paraId="3B789C12" w14:textId="77777777" w:rsidR="00DC44B5" w:rsidRPr="00DC44B5" w:rsidRDefault="00DC44B5" w:rsidP="00DC44B5">
      <w:pPr>
        <w:pStyle w:val="NoSpacing"/>
        <w:rPr>
          <w:sz w:val="16"/>
          <w:szCs w:val="16"/>
        </w:rPr>
      </w:pPr>
      <w:r w:rsidRPr="00DC44B5">
        <w:rPr>
          <w:sz w:val="16"/>
          <w:szCs w:val="16"/>
        </w:rPr>
        <w:t xml:space="preserve">        }</w:t>
      </w:r>
    </w:p>
    <w:p w14:paraId="1D0840C6" w14:textId="77777777" w:rsidR="00DC44B5" w:rsidRPr="00DC44B5" w:rsidRDefault="00DC44B5" w:rsidP="00DC44B5">
      <w:pPr>
        <w:pStyle w:val="NoSpacing"/>
        <w:rPr>
          <w:sz w:val="16"/>
          <w:szCs w:val="16"/>
        </w:rPr>
      </w:pPr>
      <w:r w:rsidRPr="00DC44B5">
        <w:rPr>
          <w:sz w:val="16"/>
          <w:szCs w:val="16"/>
        </w:rPr>
        <w:t xml:space="preserve">    }</w:t>
      </w:r>
    </w:p>
    <w:p w14:paraId="60A9A46D" w14:textId="77777777" w:rsidR="00DC44B5" w:rsidRPr="00DC44B5" w:rsidRDefault="00DC44B5" w:rsidP="00DC44B5">
      <w:pPr>
        <w:pStyle w:val="NoSpacing"/>
        <w:rPr>
          <w:sz w:val="16"/>
          <w:szCs w:val="16"/>
        </w:rPr>
      </w:pPr>
      <w:r w:rsidRPr="00DC44B5">
        <w:rPr>
          <w:sz w:val="16"/>
          <w:szCs w:val="16"/>
        </w:rPr>
        <w:t>}</w:t>
      </w:r>
    </w:p>
    <w:p w14:paraId="6715C1C9" w14:textId="77777777" w:rsidR="00DC44B5" w:rsidRPr="00DC44B5" w:rsidRDefault="00DC44B5" w:rsidP="00DC44B5">
      <w:pPr>
        <w:pStyle w:val="NoSpacing"/>
        <w:rPr>
          <w:sz w:val="16"/>
          <w:szCs w:val="16"/>
        </w:rPr>
      </w:pPr>
    </w:p>
    <w:p w14:paraId="48B83434" w14:textId="77777777" w:rsidR="00DC44B5" w:rsidRPr="00DC44B5" w:rsidRDefault="00DC44B5" w:rsidP="00DC44B5">
      <w:pPr>
        <w:pStyle w:val="NoSpacing"/>
        <w:rPr>
          <w:sz w:val="16"/>
          <w:szCs w:val="16"/>
        </w:rPr>
      </w:pPr>
      <w:r w:rsidRPr="00DC44B5">
        <w:rPr>
          <w:sz w:val="16"/>
          <w:szCs w:val="16"/>
        </w:rPr>
        <w:t xml:space="preserve">// </w:t>
      </w:r>
      <w:proofErr w:type="spellStart"/>
      <w:r w:rsidRPr="00DC44B5">
        <w:rPr>
          <w:sz w:val="16"/>
          <w:szCs w:val="16"/>
        </w:rPr>
        <w:t>MobileApp.cs</w:t>
      </w:r>
      <w:proofErr w:type="spellEnd"/>
    </w:p>
    <w:p w14:paraId="5DB79637" w14:textId="77777777" w:rsidR="00DC44B5" w:rsidRPr="00DC44B5" w:rsidRDefault="00DC44B5" w:rsidP="00DC44B5">
      <w:pPr>
        <w:pStyle w:val="NoSpacing"/>
        <w:rPr>
          <w:sz w:val="16"/>
          <w:szCs w:val="16"/>
        </w:rPr>
      </w:pPr>
      <w:r w:rsidRPr="00DC44B5">
        <w:rPr>
          <w:sz w:val="16"/>
          <w:szCs w:val="16"/>
        </w:rPr>
        <w:t xml:space="preserve">public class </w:t>
      </w:r>
      <w:proofErr w:type="spellStart"/>
      <w:proofErr w:type="gramStart"/>
      <w:r w:rsidRPr="00DC44B5">
        <w:rPr>
          <w:sz w:val="16"/>
          <w:szCs w:val="16"/>
        </w:rPr>
        <w:t>MobileApp</w:t>
      </w:r>
      <w:proofErr w:type="spellEnd"/>
      <w:r w:rsidRPr="00DC44B5">
        <w:rPr>
          <w:sz w:val="16"/>
          <w:szCs w:val="16"/>
        </w:rPr>
        <w:t xml:space="preserve"> :</w:t>
      </w:r>
      <w:proofErr w:type="gramEnd"/>
      <w:r w:rsidRPr="00DC44B5">
        <w:rPr>
          <w:sz w:val="16"/>
          <w:szCs w:val="16"/>
        </w:rPr>
        <w:t xml:space="preserve"> </w:t>
      </w:r>
      <w:proofErr w:type="spellStart"/>
      <w:r w:rsidRPr="00DC44B5">
        <w:rPr>
          <w:sz w:val="16"/>
          <w:szCs w:val="16"/>
        </w:rPr>
        <w:t>IObserver</w:t>
      </w:r>
      <w:proofErr w:type="spellEnd"/>
      <w:r w:rsidRPr="00DC44B5">
        <w:rPr>
          <w:sz w:val="16"/>
          <w:szCs w:val="16"/>
        </w:rPr>
        <w:t xml:space="preserve"> {</w:t>
      </w:r>
    </w:p>
    <w:p w14:paraId="670AA853" w14:textId="77777777" w:rsidR="00DC44B5" w:rsidRPr="00DC44B5" w:rsidRDefault="00DC44B5" w:rsidP="00DC44B5">
      <w:pPr>
        <w:pStyle w:val="NoSpacing"/>
        <w:rPr>
          <w:sz w:val="16"/>
          <w:szCs w:val="16"/>
        </w:rPr>
      </w:pPr>
      <w:r w:rsidRPr="00DC44B5">
        <w:rPr>
          <w:sz w:val="16"/>
          <w:szCs w:val="16"/>
        </w:rPr>
        <w:t xml:space="preserve">    public void </w:t>
      </w:r>
      <w:proofErr w:type="gramStart"/>
      <w:r w:rsidRPr="00DC44B5">
        <w:rPr>
          <w:sz w:val="16"/>
          <w:szCs w:val="16"/>
        </w:rPr>
        <w:t>Update(</w:t>
      </w:r>
      <w:proofErr w:type="gramEnd"/>
      <w:r w:rsidRPr="00DC44B5">
        <w:rPr>
          <w:sz w:val="16"/>
          <w:szCs w:val="16"/>
        </w:rPr>
        <w:t>float price) {</w:t>
      </w:r>
    </w:p>
    <w:p w14:paraId="1EE86B05" w14:textId="77777777" w:rsidR="00DC44B5" w:rsidRPr="00DC44B5" w:rsidRDefault="00DC44B5" w:rsidP="00DC44B5">
      <w:pPr>
        <w:pStyle w:val="NoSpacing"/>
        <w:rPr>
          <w:sz w:val="16"/>
          <w:szCs w:val="16"/>
        </w:rPr>
      </w:pPr>
      <w:r w:rsidRPr="00DC44B5">
        <w:rPr>
          <w:sz w:val="16"/>
          <w:szCs w:val="16"/>
        </w:rPr>
        <w:t xml:space="preserve">        </w:t>
      </w:r>
      <w:proofErr w:type="spellStart"/>
      <w:r w:rsidRPr="00DC44B5">
        <w:rPr>
          <w:sz w:val="16"/>
          <w:szCs w:val="16"/>
        </w:rPr>
        <w:t>Console.WriteLine</w:t>
      </w:r>
      <w:proofErr w:type="spellEnd"/>
      <w:r w:rsidRPr="00DC44B5">
        <w:rPr>
          <w:sz w:val="16"/>
          <w:szCs w:val="16"/>
        </w:rPr>
        <w:t>($"Mobile App: Stock price updated to {price}");</w:t>
      </w:r>
    </w:p>
    <w:p w14:paraId="555E63C0" w14:textId="77777777" w:rsidR="00DC44B5" w:rsidRPr="00DC44B5" w:rsidRDefault="00DC44B5" w:rsidP="00DC44B5">
      <w:pPr>
        <w:pStyle w:val="NoSpacing"/>
        <w:rPr>
          <w:sz w:val="16"/>
          <w:szCs w:val="16"/>
        </w:rPr>
      </w:pPr>
      <w:r w:rsidRPr="00DC44B5">
        <w:rPr>
          <w:sz w:val="16"/>
          <w:szCs w:val="16"/>
        </w:rPr>
        <w:t xml:space="preserve">    }</w:t>
      </w:r>
    </w:p>
    <w:p w14:paraId="21259ACA" w14:textId="77777777" w:rsidR="00DC44B5" w:rsidRPr="00DC44B5" w:rsidRDefault="00DC44B5" w:rsidP="00DC44B5">
      <w:pPr>
        <w:pStyle w:val="NoSpacing"/>
        <w:rPr>
          <w:sz w:val="16"/>
          <w:szCs w:val="16"/>
        </w:rPr>
      </w:pPr>
      <w:r w:rsidRPr="00DC44B5">
        <w:rPr>
          <w:sz w:val="16"/>
          <w:szCs w:val="16"/>
        </w:rPr>
        <w:t>}</w:t>
      </w:r>
    </w:p>
    <w:p w14:paraId="3AAFE949" w14:textId="77777777" w:rsidR="00DC44B5" w:rsidRPr="00DC44B5" w:rsidRDefault="00DC44B5" w:rsidP="00DC44B5">
      <w:pPr>
        <w:pStyle w:val="NoSpacing"/>
        <w:rPr>
          <w:sz w:val="16"/>
          <w:szCs w:val="16"/>
        </w:rPr>
      </w:pPr>
    </w:p>
    <w:p w14:paraId="09956E50" w14:textId="77777777" w:rsidR="00DC44B5" w:rsidRPr="00DC44B5" w:rsidRDefault="00DC44B5" w:rsidP="00DC44B5">
      <w:pPr>
        <w:pStyle w:val="NoSpacing"/>
        <w:rPr>
          <w:sz w:val="16"/>
          <w:szCs w:val="16"/>
        </w:rPr>
      </w:pPr>
      <w:r w:rsidRPr="00DC44B5">
        <w:rPr>
          <w:sz w:val="16"/>
          <w:szCs w:val="16"/>
        </w:rPr>
        <w:t xml:space="preserve">// </w:t>
      </w:r>
      <w:proofErr w:type="spellStart"/>
      <w:r w:rsidRPr="00DC44B5">
        <w:rPr>
          <w:sz w:val="16"/>
          <w:szCs w:val="16"/>
        </w:rPr>
        <w:t>WebApp.cs</w:t>
      </w:r>
      <w:proofErr w:type="spellEnd"/>
    </w:p>
    <w:p w14:paraId="44B5AFE8" w14:textId="77777777" w:rsidR="00DC44B5" w:rsidRPr="00DC44B5" w:rsidRDefault="00DC44B5" w:rsidP="00DC44B5">
      <w:pPr>
        <w:pStyle w:val="NoSpacing"/>
        <w:rPr>
          <w:sz w:val="16"/>
          <w:szCs w:val="16"/>
        </w:rPr>
      </w:pPr>
      <w:r w:rsidRPr="00DC44B5">
        <w:rPr>
          <w:sz w:val="16"/>
          <w:szCs w:val="16"/>
        </w:rPr>
        <w:t xml:space="preserve">public class </w:t>
      </w:r>
      <w:proofErr w:type="gramStart"/>
      <w:r w:rsidRPr="00DC44B5">
        <w:rPr>
          <w:sz w:val="16"/>
          <w:szCs w:val="16"/>
        </w:rPr>
        <w:t>WebApp :</w:t>
      </w:r>
      <w:proofErr w:type="gramEnd"/>
      <w:r w:rsidRPr="00DC44B5">
        <w:rPr>
          <w:sz w:val="16"/>
          <w:szCs w:val="16"/>
        </w:rPr>
        <w:t xml:space="preserve"> </w:t>
      </w:r>
      <w:proofErr w:type="spellStart"/>
      <w:r w:rsidRPr="00DC44B5">
        <w:rPr>
          <w:sz w:val="16"/>
          <w:szCs w:val="16"/>
        </w:rPr>
        <w:t>IObserver</w:t>
      </w:r>
      <w:proofErr w:type="spellEnd"/>
      <w:r w:rsidRPr="00DC44B5">
        <w:rPr>
          <w:sz w:val="16"/>
          <w:szCs w:val="16"/>
        </w:rPr>
        <w:t xml:space="preserve"> {</w:t>
      </w:r>
    </w:p>
    <w:p w14:paraId="092A1DA5" w14:textId="77777777" w:rsidR="00DC44B5" w:rsidRPr="00DC44B5" w:rsidRDefault="00DC44B5" w:rsidP="00DC44B5">
      <w:pPr>
        <w:pStyle w:val="NoSpacing"/>
        <w:rPr>
          <w:sz w:val="16"/>
          <w:szCs w:val="16"/>
        </w:rPr>
      </w:pPr>
      <w:r w:rsidRPr="00DC44B5">
        <w:rPr>
          <w:sz w:val="16"/>
          <w:szCs w:val="16"/>
        </w:rPr>
        <w:t xml:space="preserve">    public void </w:t>
      </w:r>
      <w:proofErr w:type="gramStart"/>
      <w:r w:rsidRPr="00DC44B5">
        <w:rPr>
          <w:sz w:val="16"/>
          <w:szCs w:val="16"/>
        </w:rPr>
        <w:t>Update(</w:t>
      </w:r>
      <w:proofErr w:type="gramEnd"/>
      <w:r w:rsidRPr="00DC44B5">
        <w:rPr>
          <w:sz w:val="16"/>
          <w:szCs w:val="16"/>
        </w:rPr>
        <w:t>float price) {</w:t>
      </w:r>
    </w:p>
    <w:p w14:paraId="2FBFE58F" w14:textId="77777777" w:rsidR="00DC44B5" w:rsidRPr="00DC44B5" w:rsidRDefault="00DC44B5" w:rsidP="00DC44B5">
      <w:pPr>
        <w:pStyle w:val="NoSpacing"/>
        <w:rPr>
          <w:sz w:val="16"/>
          <w:szCs w:val="16"/>
        </w:rPr>
      </w:pPr>
      <w:r w:rsidRPr="00DC44B5">
        <w:rPr>
          <w:sz w:val="16"/>
          <w:szCs w:val="16"/>
        </w:rPr>
        <w:t xml:space="preserve">        </w:t>
      </w:r>
      <w:proofErr w:type="spellStart"/>
      <w:r w:rsidRPr="00DC44B5">
        <w:rPr>
          <w:sz w:val="16"/>
          <w:szCs w:val="16"/>
        </w:rPr>
        <w:t>Console.WriteLine</w:t>
      </w:r>
      <w:proofErr w:type="spellEnd"/>
      <w:r w:rsidRPr="00DC44B5">
        <w:rPr>
          <w:sz w:val="16"/>
          <w:szCs w:val="16"/>
        </w:rPr>
        <w:t>($"Web App: Stock price updated to {price}");</w:t>
      </w:r>
    </w:p>
    <w:p w14:paraId="6FD675A3" w14:textId="77777777" w:rsidR="00DC44B5" w:rsidRPr="00DC44B5" w:rsidRDefault="00DC44B5" w:rsidP="00DC44B5">
      <w:pPr>
        <w:pStyle w:val="NoSpacing"/>
        <w:rPr>
          <w:sz w:val="16"/>
          <w:szCs w:val="16"/>
        </w:rPr>
      </w:pPr>
      <w:r w:rsidRPr="00DC44B5">
        <w:rPr>
          <w:sz w:val="16"/>
          <w:szCs w:val="16"/>
        </w:rPr>
        <w:t xml:space="preserve">    }</w:t>
      </w:r>
    </w:p>
    <w:p w14:paraId="116BF47D" w14:textId="77777777" w:rsidR="00DC44B5" w:rsidRPr="00DC44B5" w:rsidRDefault="00DC44B5" w:rsidP="00DC44B5">
      <w:pPr>
        <w:pStyle w:val="NoSpacing"/>
        <w:rPr>
          <w:sz w:val="16"/>
          <w:szCs w:val="16"/>
        </w:rPr>
      </w:pPr>
      <w:r w:rsidRPr="00DC44B5">
        <w:rPr>
          <w:sz w:val="16"/>
          <w:szCs w:val="16"/>
        </w:rPr>
        <w:t>}</w:t>
      </w:r>
    </w:p>
    <w:p w14:paraId="758F2611" w14:textId="77777777" w:rsidR="00DC44B5" w:rsidRPr="00DC44B5" w:rsidRDefault="00DC44B5" w:rsidP="00DC44B5">
      <w:pPr>
        <w:pStyle w:val="NoSpacing"/>
        <w:rPr>
          <w:sz w:val="16"/>
          <w:szCs w:val="16"/>
        </w:rPr>
      </w:pPr>
    </w:p>
    <w:p w14:paraId="10E2DC44" w14:textId="77777777" w:rsidR="00DC44B5" w:rsidRPr="00DC44B5" w:rsidRDefault="00DC44B5" w:rsidP="00DC44B5">
      <w:pPr>
        <w:pStyle w:val="NoSpacing"/>
        <w:rPr>
          <w:sz w:val="16"/>
          <w:szCs w:val="16"/>
        </w:rPr>
      </w:pPr>
      <w:r w:rsidRPr="00DC44B5">
        <w:rPr>
          <w:sz w:val="16"/>
          <w:szCs w:val="16"/>
        </w:rPr>
        <w:t>class Program {</w:t>
      </w:r>
    </w:p>
    <w:p w14:paraId="6A28E5AE" w14:textId="77777777" w:rsidR="00DC44B5" w:rsidRPr="00DC44B5" w:rsidRDefault="00DC44B5" w:rsidP="00DC44B5">
      <w:pPr>
        <w:pStyle w:val="NoSpacing"/>
        <w:rPr>
          <w:sz w:val="16"/>
          <w:szCs w:val="16"/>
        </w:rPr>
      </w:pPr>
      <w:r w:rsidRPr="00DC44B5">
        <w:rPr>
          <w:sz w:val="16"/>
          <w:szCs w:val="16"/>
        </w:rPr>
        <w:t xml:space="preserve">    static void Main(</w:t>
      </w:r>
      <w:proofErr w:type="gramStart"/>
      <w:r w:rsidRPr="00DC44B5">
        <w:rPr>
          <w:sz w:val="16"/>
          <w:szCs w:val="16"/>
        </w:rPr>
        <w:t>string[</w:t>
      </w:r>
      <w:proofErr w:type="gramEnd"/>
      <w:r w:rsidRPr="00DC44B5">
        <w:rPr>
          <w:sz w:val="16"/>
          <w:szCs w:val="16"/>
        </w:rPr>
        <w:t xml:space="preserve">] </w:t>
      </w:r>
      <w:proofErr w:type="spellStart"/>
      <w:r w:rsidRPr="00DC44B5">
        <w:rPr>
          <w:sz w:val="16"/>
          <w:szCs w:val="16"/>
        </w:rPr>
        <w:t>args</w:t>
      </w:r>
      <w:proofErr w:type="spellEnd"/>
      <w:r w:rsidRPr="00DC44B5">
        <w:rPr>
          <w:sz w:val="16"/>
          <w:szCs w:val="16"/>
        </w:rPr>
        <w:t>) {</w:t>
      </w:r>
    </w:p>
    <w:p w14:paraId="3E004144" w14:textId="77777777" w:rsidR="00DC44B5" w:rsidRPr="00DC44B5" w:rsidRDefault="00DC44B5" w:rsidP="00DC44B5">
      <w:pPr>
        <w:pStyle w:val="NoSpacing"/>
        <w:rPr>
          <w:sz w:val="16"/>
          <w:szCs w:val="16"/>
        </w:rPr>
      </w:pPr>
      <w:r w:rsidRPr="00DC44B5">
        <w:rPr>
          <w:sz w:val="16"/>
          <w:szCs w:val="16"/>
        </w:rPr>
        <w:t xml:space="preserve">        </w:t>
      </w:r>
      <w:proofErr w:type="spellStart"/>
      <w:r w:rsidRPr="00DC44B5">
        <w:rPr>
          <w:sz w:val="16"/>
          <w:szCs w:val="16"/>
        </w:rPr>
        <w:t>StockMarket</w:t>
      </w:r>
      <w:proofErr w:type="spellEnd"/>
      <w:r w:rsidRPr="00DC44B5">
        <w:rPr>
          <w:sz w:val="16"/>
          <w:szCs w:val="16"/>
        </w:rPr>
        <w:t xml:space="preserve"> stock = new </w:t>
      </w:r>
      <w:proofErr w:type="spellStart"/>
      <w:proofErr w:type="gramStart"/>
      <w:r w:rsidRPr="00DC44B5">
        <w:rPr>
          <w:sz w:val="16"/>
          <w:szCs w:val="16"/>
        </w:rPr>
        <w:t>StockMarket</w:t>
      </w:r>
      <w:proofErr w:type="spellEnd"/>
      <w:r w:rsidRPr="00DC44B5">
        <w:rPr>
          <w:sz w:val="16"/>
          <w:szCs w:val="16"/>
        </w:rPr>
        <w:t>(</w:t>
      </w:r>
      <w:proofErr w:type="gramEnd"/>
      <w:r w:rsidRPr="00DC44B5">
        <w:rPr>
          <w:sz w:val="16"/>
          <w:szCs w:val="16"/>
        </w:rPr>
        <w:t>);</w:t>
      </w:r>
    </w:p>
    <w:p w14:paraId="2AD4AD9D" w14:textId="77777777" w:rsidR="00DC44B5" w:rsidRPr="00DC44B5" w:rsidRDefault="00DC44B5" w:rsidP="00DC44B5">
      <w:pPr>
        <w:pStyle w:val="NoSpacing"/>
        <w:rPr>
          <w:sz w:val="16"/>
          <w:szCs w:val="16"/>
        </w:rPr>
      </w:pPr>
      <w:r w:rsidRPr="00DC44B5">
        <w:rPr>
          <w:sz w:val="16"/>
          <w:szCs w:val="16"/>
        </w:rPr>
        <w:t xml:space="preserve">        </w:t>
      </w:r>
      <w:proofErr w:type="spellStart"/>
      <w:r w:rsidRPr="00DC44B5">
        <w:rPr>
          <w:sz w:val="16"/>
          <w:szCs w:val="16"/>
        </w:rPr>
        <w:t>IObserver</w:t>
      </w:r>
      <w:proofErr w:type="spellEnd"/>
      <w:r w:rsidRPr="00DC44B5">
        <w:rPr>
          <w:sz w:val="16"/>
          <w:szCs w:val="16"/>
        </w:rPr>
        <w:t xml:space="preserve"> mobile = new </w:t>
      </w:r>
      <w:proofErr w:type="spellStart"/>
      <w:proofErr w:type="gramStart"/>
      <w:r w:rsidRPr="00DC44B5">
        <w:rPr>
          <w:sz w:val="16"/>
          <w:szCs w:val="16"/>
        </w:rPr>
        <w:t>MobileApp</w:t>
      </w:r>
      <w:proofErr w:type="spellEnd"/>
      <w:r w:rsidRPr="00DC44B5">
        <w:rPr>
          <w:sz w:val="16"/>
          <w:szCs w:val="16"/>
        </w:rPr>
        <w:t>(</w:t>
      </w:r>
      <w:proofErr w:type="gramEnd"/>
      <w:r w:rsidRPr="00DC44B5">
        <w:rPr>
          <w:sz w:val="16"/>
          <w:szCs w:val="16"/>
        </w:rPr>
        <w:t>);</w:t>
      </w:r>
    </w:p>
    <w:p w14:paraId="3C1526B1" w14:textId="77777777" w:rsidR="00DC44B5" w:rsidRPr="00DC44B5" w:rsidRDefault="00DC44B5" w:rsidP="00DC44B5">
      <w:pPr>
        <w:pStyle w:val="NoSpacing"/>
        <w:rPr>
          <w:sz w:val="16"/>
          <w:szCs w:val="16"/>
        </w:rPr>
      </w:pPr>
      <w:r w:rsidRPr="00DC44B5">
        <w:rPr>
          <w:sz w:val="16"/>
          <w:szCs w:val="16"/>
        </w:rPr>
        <w:t xml:space="preserve">        </w:t>
      </w:r>
      <w:proofErr w:type="spellStart"/>
      <w:r w:rsidRPr="00DC44B5">
        <w:rPr>
          <w:sz w:val="16"/>
          <w:szCs w:val="16"/>
        </w:rPr>
        <w:t>IObserver</w:t>
      </w:r>
      <w:proofErr w:type="spellEnd"/>
      <w:r w:rsidRPr="00DC44B5">
        <w:rPr>
          <w:sz w:val="16"/>
          <w:szCs w:val="16"/>
        </w:rPr>
        <w:t xml:space="preserve"> web = new </w:t>
      </w:r>
      <w:proofErr w:type="gramStart"/>
      <w:r w:rsidRPr="00DC44B5">
        <w:rPr>
          <w:sz w:val="16"/>
          <w:szCs w:val="16"/>
        </w:rPr>
        <w:t>WebApp(</w:t>
      </w:r>
      <w:proofErr w:type="gramEnd"/>
      <w:r w:rsidRPr="00DC44B5">
        <w:rPr>
          <w:sz w:val="16"/>
          <w:szCs w:val="16"/>
        </w:rPr>
        <w:t>);</w:t>
      </w:r>
    </w:p>
    <w:p w14:paraId="127A3928" w14:textId="77777777" w:rsidR="00DC44B5" w:rsidRPr="00DC44B5" w:rsidRDefault="00DC44B5" w:rsidP="00DC44B5">
      <w:pPr>
        <w:pStyle w:val="NoSpacing"/>
        <w:rPr>
          <w:sz w:val="16"/>
          <w:szCs w:val="16"/>
        </w:rPr>
      </w:pPr>
    </w:p>
    <w:p w14:paraId="75EF79BC" w14:textId="77777777" w:rsidR="00DC44B5" w:rsidRPr="00DC44B5" w:rsidRDefault="00DC44B5" w:rsidP="00DC44B5">
      <w:pPr>
        <w:pStyle w:val="NoSpacing"/>
        <w:rPr>
          <w:sz w:val="16"/>
          <w:szCs w:val="16"/>
        </w:rPr>
      </w:pPr>
      <w:r w:rsidRPr="00DC44B5">
        <w:rPr>
          <w:sz w:val="16"/>
          <w:szCs w:val="16"/>
        </w:rPr>
        <w:t xml:space="preserve">        </w:t>
      </w:r>
      <w:proofErr w:type="spellStart"/>
      <w:proofErr w:type="gramStart"/>
      <w:r w:rsidRPr="00DC44B5">
        <w:rPr>
          <w:sz w:val="16"/>
          <w:szCs w:val="16"/>
        </w:rPr>
        <w:t>stock.Register</w:t>
      </w:r>
      <w:proofErr w:type="spellEnd"/>
      <w:proofErr w:type="gramEnd"/>
      <w:r w:rsidRPr="00DC44B5">
        <w:rPr>
          <w:sz w:val="16"/>
          <w:szCs w:val="16"/>
        </w:rPr>
        <w:t>(mobile);</w:t>
      </w:r>
    </w:p>
    <w:p w14:paraId="7F1E2910" w14:textId="77777777" w:rsidR="00DC44B5" w:rsidRPr="00DC44B5" w:rsidRDefault="00DC44B5" w:rsidP="00DC44B5">
      <w:pPr>
        <w:pStyle w:val="NoSpacing"/>
        <w:rPr>
          <w:sz w:val="16"/>
          <w:szCs w:val="16"/>
        </w:rPr>
      </w:pPr>
      <w:r w:rsidRPr="00DC44B5">
        <w:rPr>
          <w:sz w:val="16"/>
          <w:szCs w:val="16"/>
        </w:rPr>
        <w:t xml:space="preserve">        </w:t>
      </w:r>
      <w:proofErr w:type="spellStart"/>
      <w:proofErr w:type="gramStart"/>
      <w:r w:rsidRPr="00DC44B5">
        <w:rPr>
          <w:sz w:val="16"/>
          <w:szCs w:val="16"/>
        </w:rPr>
        <w:t>stock.Register</w:t>
      </w:r>
      <w:proofErr w:type="spellEnd"/>
      <w:proofErr w:type="gramEnd"/>
      <w:r w:rsidRPr="00DC44B5">
        <w:rPr>
          <w:sz w:val="16"/>
          <w:szCs w:val="16"/>
        </w:rPr>
        <w:t>(web);</w:t>
      </w:r>
    </w:p>
    <w:p w14:paraId="431A501C" w14:textId="77777777" w:rsidR="00DC44B5" w:rsidRPr="00DC44B5" w:rsidRDefault="00DC44B5" w:rsidP="00DC44B5">
      <w:pPr>
        <w:pStyle w:val="NoSpacing"/>
        <w:rPr>
          <w:sz w:val="16"/>
          <w:szCs w:val="16"/>
        </w:rPr>
      </w:pPr>
    </w:p>
    <w:p w14:paraId="63802167" w14:textId="77777777" w:rsidR="00DC44B5" w:rsidRPr="00DC44B5" w:rsidRDefault="00DC44B5" w:rsidP="00DC44B5">
      <w:pPr>
        <w:pStyle w:val="NoSpacing"/>
        <w:rPr>
          <w:sz w:val="16"/>
          <w:szCs w:val="16"/>
        </w:rPr>
      </w:pPr>
      <w:r w:rsidRPr="00DC44B5">
        <w:rPr>
          <w:sz w:val="16"/>
          <w:szCs w:val="16"/>
        </w:rPr>
        <w:t xml:space="preserve">        </w:t>
      </w:r>
      <w:proofErr w:type="spellStart"/>
      <w:proofErr w:type="gramStart"/>
      <w:r w:rsidRPr="00DC44B5">
        <w:rPr>
          <w:sz w:val="16"/>
          <w:szCs w:val="16"/>
        </w:rPr>
        <w:t>stock.SetPrice</w:t>
      </w:r>
      <w:proofErr w:type="spellEnd"/>
      <w:proofErr w:type="gramEnd"/>
      <w:r w:rsidRPr="00DC44B5">
        <w:rPr>
          <w:sz w:val="16"/>
          <w:szCs w:val="16"/>
        </w:rPr>
        <w:t>(101.5f);</w:t>
      </w:r>
    </w:p>
    <w:p w14:paraId="458E6773" w14:textId="77777777" w:rsidR="00DC44B5" w:rsidRPr="00DC44B5" w:rsidRDefault="00DC44B5" w:rsidP="00DC44B5">
      <w:pPr>
        <w:pStyle w:val="NoSpacing"/>
        <w:rPr>
          <w:sz w:val="16"/>
          <w:szCs w:val="16"/>
        </w:rPr>
      </w:pPr>
      <w:r w:rsidRPr="00DC44B5">
        <w:rPr>
          <w:sz w:val="16"/>
          <w:szCs w:val="16"/>
        </w:rPr>
        <w:t xml:space="preserve">    }</w:t>
      </w:r>
    </w:p>
    <w:p w14:paraId="1ACB2825" w14:textId="03238A5C" w:rsidR="00DC44B5" w:rsidRPr="00DC44B5" w:rsidRDefault="00DC44B5" w:rsidP="00DC44B5">
      <w:pPr>
        <w:pStyle w:val="NoSpacing"/>
        <w:rPr>
          <w:sz w:val="16"/>
          <w:szCs w:val="16"/>
        </w:rPr>
      </w:pPr>
      <w:r w:rsidRPr="00DC44B5">
        <w:rPr>
          <w:sz w:val="16"/>
          <w:szCs w:val="16"/>
        </w:rPr>
        <w:t>}</w:t>
      </w:r>
    </w:p>
    <w:p w14:paraId="0A013432" w14:textId="0F2C5BB1" w:rsidR="00B15395" w:rsidRDefault="006B27F8" w:rsidP="00DC44B5">
      <w:pPr>
        <w:pStyle w:val="NoSpacing"/>
      </w:pPr>
      <w:r>
        <w:t>Output:</w:t>
      </w:r>
    </w:p>
    <w:p w14:paraId="3BAA3055" w14:textId="77777777" w:rsidR="00DC44B5" w:rsidRDefault="00DC44B5" w:rsidP="00DC44B5">
      <w:pPr>
        <w:pStyle w:val="NoSpacing"/>
      </w:pPr>
      <w:r>
        <w:t>Mobile App: Stock price updated to 101.5</w:t>
      </w:r>
      <w:r>
        <w:t xml:space="preserve">   </w:t>
      </w:r>
    </w:p>
    <w:p w14:paraId="33C65C55" w14:textId="0C5533A0" w:rsidR="00DC44B5" w:rsidRPr="00DC44B5" w:rsidRDefault="00DC44B5" w:rsidP="00DC44B5">
      <w:pPr>
        <w:pStyle w:val="NoSpacing"/>
      </w:pPr>
      <w:r>
        <w:lastRenderedPageBreak/>
        <w:t>Web App: Stock price updated to 101.5</w:t>
      </w:r>
    </w:p>
    <w:p w14:paraId="55A89455" w14:textId="77777777" w:rsidR="00DC44B5" w:rsidRDefault="00DC44B5" w:rsidP="00DC44B5">
      <w:pPr>
        <w:pStyle w:val="NoSpacing"/>
      </w:pPr>
    </w:p>
    <w:p w14:paraId="790EBDA8" w14:textId="77777777" w:rsidR="00B15395" w:rsidRDefault="006B27F8">
      <w:r>
        <w:br/>
      </w:r>
    </w:p>
    <w:p w14:paraId="458EC081" w14:textId="77777777" w:rsidR="00B15395" w:rsidRDefault="006B27F8">
      <w:pPr>
        <w:pStyle w:val="Heading1"/>
      </w:pPr>
      <w:r>
        <w:t>Exercise 8: Strategy Pattern</w:t>
      </w:r>
    </w:p>
    <w:p w14:paraId="107BF30D" w14:textId="77777777" w:rsidR="00B15395" w:rsidRDefault="006B27F8">
      <w:r>
        <w:t>Java Project Name: StrategyPatternExample</w:t>
      </w:r>
    </w:p>
    <w:p w14:paraId="3A9D2834" w14:textId="27D60F4A" w:rsidR="00DC44B5" w:rsidRPr="00DC44B5" w:rsidRDefault="006B27F8" w:rsidP="00DC44B5">
      <w:r>
        <w:t>Code:</w:t>
      </w:r>
    </w:p>
    <w:p w14:paraId="3A1C2B15" w14:textId="77777777" w:rsidR="00DC44B5" w:rsidRPr="00DC44B5" w:rsidRDefault="00DC44B5" w:rsidP="00DC44B5">
      <w:pPr>
        <w:pStyle w:val="NoSpacing"/>
        <w:rPr>
          <w:sz w:val="16"/>
          <w:szCs w:val="16"/>
        </w:rPr>
      </w:pPr>
      <w:r w:rsidRPr="00DC44B5">
        <w:rPr>
          <w:sz w:val="16"/>
          <w:szCs w:val="16"/>
        </w:rPr>
        <w:t xml:space="preserve">public interface </w:t>
      </w:r>
      <w:proofErr w:type="spellStart"/>
      <w:r w:rsidRPr="00DC44B5">
        <w:rPr>
          <w:sz w:val="16"/>
          <w:szCs w:val="16"/>
        </w:rPr>
        <w:t>IPaymentStrategy</w:t>
      </w:r>
      <w:proofErr w:type="spellEnd"/>
      <w:r w:rsidRPr="00DC44B5">
        <w:rPr>
          <w:sz w:val="16"/>
          <w:szCs w:val="16"/>
        </w:rPr>
        <w:t xml:space="preserve"> {</w:t>
      </w:r>
    </w:p>
    <w:p w14:paraId="65AD9673" w14:textId="77777777" w:rsidR="00DC44B5" w:rsidRPr="00DC44B5" w:rsidRDefault="00DC44B5" w:rsidP="00DC44B5">
      <w:pPr>
        <w:pStyle w:val="NoSpacing"/>
        <w:rPr>
          <w:sz w:val="16"/>
          <w:szCs w:val="16"/>
        </w:rPr>
      </w:pPr>
      <w:r w:rsidRPr="00DC44B5">
        <w:rPr>
          <w:sz w:val="16"/>
          <w:szCs w:val="16"/>
        </w:rPr>
        <w:t xml:space="preserve">    void </w:t>
      </w:r>
      <w:proofErr w:type="gramStart"/>
      <w:r w:rsidRPr="00DC44B5">
        <w:rPr>
          <w:sz w:val="16"/>
          <w:szCs w:val="16"/>
        </w:rPr>
        <w:t>Pay(</w:t>
      </w:r>
      <w:proofErr w:type="gramEnd"/>
      <w:r w:rsidRPr="00DC44B5">
        <w:rPr>
          <w:sz w:val="16"/>
          <w:szCs w:val="16"/>
        </w:rPr>
        <w:t>decimal amount);</w:t>
      </w:r>
    </w:p>
    <w:p w14:paraId="4F71A11A" w14:textId="77777777" w:rsidR="00DC44B5" w:rsidRPr="00DC44B5" w:rsidRDefault="00DC44B5" w:rsidP="00DC44B5">
      <w:pPr>
        <w:pStyle w:val="NoSpacing"/>
        <w:rPr>
          <w:sz w:val="16"/>
          <w:szCs w:val="16"/>
        </w:rPr>
      </w:pPr>
      <w:r w:rsidRPr="00DC44B5">
        <w:rPr>
          <w:sz w:val="16"/>
          <w:szCs w:val="16"/>
        </w:rPr>
        <w:t>}</w:t>
      </w:r>
    </w:p>
    <w:p w14:paraId="553E4ECA" w14:textId="77777777" w:rsidR="00DC44B5" w:rsidRPr="00DC44B5" w:rsidRDefault="00DC44B5" w:rsidP="00DC44B5">
      <w:pPr>
        <w:pStyle w:val="NoSpacing"/>
        <w:rPr>
          <w:sz w:val="16"/>
          <w:szCs w:val="16"/>
        </w:rPr>
      </w:pPr>
    </w:p>
    <w:p w14:paraId="52618E3F" w14:textId="77777777" w:rsidR="00DC44B5" w:rsidRPr="00DC44B5" w:rsidRDefault="00DC44B5" w:rsidP="00DC44B5">
      <w:pPr>
        <w:pStyle w:val="NoSpacing"/>
        <w:rPr>
          <w:sz w:val="16"/>
          <w:szCs w:val="16"/>
        </w:rPr>
      </w:pPr>
      <w:r w:rsidRPr="00DC44B5">
        <w:rPr>
          <w:sz w:val="16"/>
          <w:szCs w:val="16"/>
        </w:rPr>
        <w:t xml:space="preserve">public class </w:t>
      </w:r>
      <w:proofErr w:type="spellStart"/>
      <w:proofErr w:type="gramStart"/>
      <w:r w:rsidRPr="00DC44B5">
        <w:rPr>
          <w:sz w:val="16"/>
          <w:szCs w:val="16"/>
        </w:rPr>
        <w:t>CreditCardPayment</w:t>
      </w:r>
      <w:proofErr w:type="spellEnd"/>
      <w:r w:rsidRPr="00DC44B5">
        <w:rPr>
          <w:sz w:val="16"/>
          <w:szCs w:val="16"/>
        </w:rPr>
        <w:t xml:space="preserve"> :</w:t>
      </w:r>
      <w:proofErr w:type="gramEnd"/>
      <w:r w:rsidRPr="00DC44B5">
        <w:rPr>
          <w:sz w:val="16"/>
          <w:szCs w:val="16"/>
        </w:rPr>
        <w:t xml:space="preserve"> </w:t>
      </w:r>
      <w:proofErr w:type="spellStart"/>
      <w:r w:rsidRPr="00DC44B5">
        <w:rPr>
          <w:sz w:val="16"/>
          <w:szCs w:val="16"/>
        </w:rPr>
        <w:t>IPaymentStrategy</w:t>
      </w:r>
      <w:proofErr w:type="spellEnd"/>
      <w:r w:rsidRPr="00DC44B5">
        <w:rPr>
          <w:sz w:val="16"/>
          <w:szCs w:val="16"/>
        </w:rPr>
        <w:t xml:space="preserve"> {</w:t>
      </w:r>
    </w:p>
    <w:p w14:paraId="039AF230" w14:textId="77777777" w:rsidR="00DC44B5" w:rsidRPr="00DC44B5" w:rsidRDefault="00DC44B5" w:rsidP="00DC44B5">
      <w:pPr>
        <w:pStyle w:val="NoSpacing"/>
        <w:rPr>
          <w:sz w:val="16"/>
          <w:szCs w:val="16"/>
        </w:rPr>
      </w:pPr>
      <w:r w:rsidRPr="00DC44B5">
        <w:rPr>
          <w:sz w:val="16"/>
          <w:szCs w:val="16"/>
        </w:rPr>
        <w:t xml:space="preserve">    public void </w:t>
      </w:r>
      <w:proofErr w:type="gramStart"/>
      <w:r w:rsidRPr="00DC44B5">
        <w:rPr>
          <w:sz w:val="16"/>
          <w:szCs w:val="16"/>
        </w:rPr>
        <w:t>Pay(</w:t>
      </w:r>
      <w:proofErr w:type="gramEnd"/>
      <w:r w:rsidRPr="00DC44B5">
        <w:rPr>
          <w:sz w:val="16"/>
          <w:szCs w:val="16"/>
        </w:rPr>
        <w:t>decimal amount) {</w:t>
      </w:r>
    </w:p>
    <w:p w14:paraId="6A49D31B" w14:textId="77777777" w:rsidR="00DC44B5" w:rsidRPr="00DC44B5" w:rsidRDefault="00DC44B5" w:rsidP="00DC44B5">
      <w:pPr>
        <w:pStyle w:val="NoSpacing"/>
        <w:rPr>
          <w:sz w:val="16"/>
          <w:szCs w:val="16"/>
        </w:rPr>
      </w:pPr>
      <w:r w:rsidRPr="00DC44B5">
        <w:rPr>
          <w:sz w:val="16"/>
          <w:szCs w:val="16"/>
        </w:rPr>
        <w:t xml:space="preserve">        </w:t>
      </w:r>
      <w:proofErr w:type="spellStart"/>
      <w:r w:rsidRPr="00DC44B5">
        <w:rPr>
          <w:sz w:val="16"/>
          <w:szCs w:val="16"/>
        </w:rPr>
        <w:t>Console.WriteLine</w:t>
      </w:r>
      <w:proofErr w:type="spellEnd"/>
      <w:r w:rsidRPr="00DC44B5">
        <w:rPr>
          <w:sz w:val="16"/>
          <w:szCs w:val="16"/>
        </w:rPr>
        <w:t>($"Paid {amount} using Credit Card.");</w:t>
      </w:r>
    </w:p>
    <w:p w14:paraId="2D34B170" w14:textId="77777777" w:rsidR="00DC44B5" w:rsidRPr="00DC44B5" w:rsidRDefault="00DC44B5" w:rsidP="00DC44B5">
      <w:pPr>
        <w:pStyle w:val="NoSpacing"/>
        <w:rPr>
          <w:sz w:val="16"/>
          <w:szCs w:val="16"/>
        </w:rPr>
      </w:pPr>
      <w:r w:rsidRPr="00DC44B5">
        <w:rPr>
          <w:sz w:val="16"/>
          <w:szCs w:val="16"/>
        </w:rPr>
        <w:t xml:space="preserve">    }</w:t>
      </w:r>
    </w:p>
    <w:p w14:paraId="5987EE7A" w14:textId="77777777" w:rsidR="00DC44B5" w:rsidRPr="00DC44B5" w:rsidRDefault="00DC44B5" w:rsidP="00DC44B5">
      <w:pPr>
        <w:pStyle w:val="NoSpacing"/>
        <w:rPr>
          <w:sz w:val="16"/>
          <w:szCs w:val="16"/>
        </w:rPr>
      </w:pPr>
      <w:r w:rsidRPr="00DC44B5">
        <w:rPr>
          <w:sz w:val="16"/>
          <w:szCs w:val="16"/>
        </w:rPr>
        <w:t>}</w:t>
      </w:r>
    </w:p>
    <w:p w14:paraId="4ED4A186" w14:textId="77777777" w:rsidR="00DC44B5" w:rsidRPr="00DC44B5" w:rsidRDefault="00DC44B5" w:rsidP="00DC44B5">
      <w:pPr>
        <w:pStyle w:val="NoSpacing"/>
        <w:rPr>
          <w:sz w:val="16"/>
          <w:szCs w:val="16"/>
        </w:rPr>
      </w:pPr>
    </w:p>
    <w:p w14:paraId="4E457E66" w14:textId="77777777" w:rsidR="00DC44B5" w:rsidRPr="00DC44B5" w:rsidRDefault="00DC44B5" w:rsidP="00DC44B5">
      <w:pPr>
        <w:pStyle w:val="NoSpacing"/>
        <w:rPr>
          <w:sz w:val="16"/>
          <w:szCs w:val="16"/>
        </w:rPr>
      </w:pPr>
      <w:r w:rsidRPr="00DC44B5">
        <w:rPr>
          <w:sz w:val="16"/>
          <w:szCs w:val="16"/>
        </w:rPr>
        <w:t xml:space="preserve">public class </w:t>
      </w:r>
      <w:proofErr w:type="spellStart"/>
      <w:proofErr w:type="gramStart"/>
      <w:r w:rsidRPr="00DC44B5">
        <w:rPr>
          <w:sz w:val="16"/>
          <w:szCs w:val="16"/>
        </w:rPr>
        <w:t>PayPalPayment</w:t>
      </w:r>
      <w:proofErr w:type="spellEnd"/>
      <w:r w:rsidRPr="00DC44B5">
        <w:rPr>
          <w:sz w:val="16"/>
          <w:szCs w:val="16"/>
        </w:rPr>
        <w:t xml:space="preserve"> :</w:t>
      </w:r>
      <w:proofErr w:type="gramEnd"/>
      <w:r w:rsidRPr="00DC44B5">
        <w:rPr>
          <w:sz w:val="16"/>
          <w:szCs w:val="16"/>
        </w:rPr>
        <w:t xml:space="preserve"> </w:t>
      </w:r>
      <w:proofErr w:type="spellStart"/>
      <w:r w:rsidRPr="00DC44B5">
        <w:rPr>
          <w:sz w:val="16"/>
          <w:szCs w:val="16"/>
        </w:rPr>
        <w:t>IPaymentStrategy</w:t>
      </w:r>
      <w:proofErr w:type="spellEnd"/>
      <w:r w:rsidRPr="00DC44B5">
        <w:rPr>
          <w:sz w:val="16"/>
          <w:szCs w:val="16"/>
        </w:rPr>
        <w:t xml:space="preserve"> {</w:t>
      </w:r>
    </w:p>
    <w:p w14:paraId="5B0EFE66" w14:textId="77777777" w:rsidR="00DC44B5" w:rsidRPr="00DC44B5" w:rsidRDefault="00DC44B5" w:rsidP="00DC44B5">
      <w:pPr>
        <w:pStyle w:val="NoSpacing"/>
        <w:rPr>
          <w:sz w:val="16"/>
          <w:szCs w:val="16"/>
        </w:rPr>
      </w:pPr>
      <w:r w:rsidRPr="00DC44B5">
        <w:rPr>
          <w:sz w:val="16"/>
          <w:szCs w:val="16"/>
        </w:rPr>
        <w:t xml:space="preserve">    public void </w:t>
      </w:r>
      <w:proofErr w:type="gramStart"/>
      <w:r w:rsidRPr="00DC44B5">
        <w:rPr>
          <w:sz w:val="16"/>
          <w:szCs w:val="16"/>
        </w:rPr>
        <w:t>Pay(</w:t>
      </w:r>
      <w:proofErr w:type="gramEnd"/>
      <w:r w:rsidRPr="00DC44B5">
        <w:rPr>
          <w:sz w:val="16"/>
          <w:szCs w:val="16"/>
        </w:rPr>
        <w:t>decimal amount) {</w:t>
      </w:r>
    </w:p>
    <w:p w14:paraId="694265BF" w14:textId="77777777" w:rsidR="00DC44B5" w:rsidRPr="00DC44B5" w:rsidRDefault="00DC44B5" w:rsidP="00DC44B5">
      <w:pPr>
        <w:pStyle w:val="NoSpacing"/>
        <w:rPr>
          <w:sz w:val="16"/>
          <w:szCs w:val="16"/>
        </w:rPr>
      </w:pPr>
      <w:r w:rsidRPr="00DC44B5">
        <w:rPr>
          <w:sz w:val="16"/>
          <w:szCs w:val="16"/>
        </w:rPr>
        <w:t xml:space="preserve">        </w:t>
      </w:r>
      <w:proofErr w:type="spellStart"/>
      <w:r w:rsidRPr="00DC44B5">
        <w:rPr>
          <w:sz w:val="16"/>
          <w:szCs w:val="16"/>
        </w:rPr>
        <w:t>Console.WriteLine</w:t>
      </w:r>
      <w:proofErr w:type="spellEnd"/>
      <w:r w:rsidRPr="00DC44B5">
        <w:rPr>
          <w:sz w:val="16"/>
          <w:szCs w:val="16"/>
        </w:rPr>
        <w:t>($"Paid {amount} using PayPal.");</w:t>
      </w:r>
    </w:p>
    <w:p w14:paraId="3346304C" w14:textId="77777777" w:rsidR="00DC44B5" w:rsidRPr="00DC44B5" w:rsidRDefault="00DC44B5" w:rsidP="00DC44B5">
      <w:pPr>
        <w:pStyle w:val="NoSpacing"/>
        <w:rPr>
          <w:sz w:val="16"/>
          <w:szCs w:val="16"/>
        </w:rPr>
      </w:pPr>
      <w:r w:rsidRPr="00DC44B5">
        <w:rPr>
          <w:sz w:val="16"/>
          <w:szCs w:val="16"/>
        </w:rPr>
        <w:t xml:space="preserve">    }</w:t>
      </w:r>
    </w:p>
    <w:p w14:paraId="26B79A45" w14:textId="77777777" w:rsidR="00DC44B5" w:rsidRPr="00DC44B5" w:rsidRDefault="00DC44B5" w:rsidP="00DC44B5">
      <w:pPr>
        <w:pStyle w:val="NoSpacing"/>
        <w:rPr>
          <w:sz w:val="16"/>
          <w:szCs w:val="16"/>
        </w:rPr>
      </w:pPr>
      <w:r w:rsidRPr="00DC44B5">
        <w:rPr>
          <w:sz w:val="16"/>
          <w:szCs w:val="16"/>
        </w:rPr>
        <w:t>}</w:t>
      </w:r>
    </w:p>
    <w:p w14:paraId="6CA6078E" w14:textId="77777777" w:rsidR="00DC44B5" w:rsidRPr="00DC44B5" w:rsidRDefault="00DC44B5" w:rsidP="00DC44B5">
      <w:pPr>
        <w:pStyle w:val="NoSpacing"/>
        <w:rPr>
          <w:sz w:val="16"/>
          <w:szCs w:val="16"/>
        </w:rPr>
      </w:pPr>
    </w:p>
    <w:p w14:paraId="387CBF28" w14:textId="77777777" w:rsidR="00DC44B5" w:rsidRPr="00DC44B5" w:rsidRDefault="00DC44B5" w:rsidP="00DC44B5">
      <w:pPr>
        <w:pStyle w:val="NoSpacing"/>
        <w:rPr>
          <w:sz w:val="16"/>
          <w:szCs w:val="16"/>
        </w:rPr>
      </w:pPr>
      <w:r w:rsidRPr="00DC44B5">
        <w:rPr>
          <w:sz w:val="16"/>
          <w:szCs w:val="16"/>
        </w:rPr>
        <w:t xml:space="preserve">public class </w:t>
      </w:r>
      <w:proofErr w:type="spellStart"/>
      <w:r w:rsidRPr="00DC44B5">
        <w:rPr>
          <w:sz w:val="16"/>
          <w:szCs w:val="16"/>
        </w:rPr>
        <w:t>PaymentContext</w:t>
      </w:r>
      <w:proofErr w:type="spellEnd"/>
      <w:r w:rsidRPr="00DC44B5">
        <w:rPr>
          <w:sz w:val="16"/>
          <w:szCs w:val="16"/>
        </w:rPr>
        <w:t xml:space="preserve"> {</w:t>
      </w:r>
    </w:p>
    <w:p w14:paraId="24BE4304" w14:textId="77777777" w:rsidR="00DC44B5" w:rsidRPr="00DC44B5" w:rsidRDefault="00DC44B5" w:rsidP="00DC44B5">
      <w:pPr>
        <w:pStyle w:val="NoSpacing"/>
        <w:rPr>
          <w:sz w:val="16"/>
          <w:szCs w:val="16"/>
        </w:rPr>
      </w:pPr>
      <w:r w:rsidRPr="00DC44B5">
        <w:rPr>
          <w:sz w:val="16"/>
          <w:szCs w:val="16"/>
        </w:rPr>
        <w:t xml:space="preserve">    private </w:t>
      </w:r>
      <w:proofErr w:type="spellStart"/>
      <w:r w:rsidRPr="00DC44B5">
        <w:rPr>
          <w:sz w:val="16"/>
          <w:szCs w:val="16"/>
        </w:rPr>
        <w:t>IPaymentStrategy</w:t>
      </w:r>
      <w:proofErr w:type="spellEnd"/>
      <w:r w:rsidRPr="00DC44B5">
        <w:rPr>
          <w:sz w:val="16"/>
          <w:szCs w:val="16"/>
        </w:rPr>
        <w:t xml:space="preserve"> _strategy;</w:t>
      </w:r>
    </w:p>
    <w:p w14:paraId="321DAFFE" w14:textId="77777777" w:rsidR="00DC44B5" w:rsidRPr="00DC44B5" w:rsidRDefault="00DC44B5" w:rsidP="00DC44B5">
      <w:pPr>
        <w:pStyle w:val="NoSpacing"/>
        <w:rPr>
          <w:sz w:val="16"/>
          <w:szCs w:val="16"/>
        </w:rPr>
      </w:pPr>
    </w:p>
    <w:p w14:paraId="37F57E50" w14:textId="77777777" w:rsidR="00DC44B5" w:rsidRPr="00DC44B5" w:rsidRDefault="00DC44B5" w:rsidP="00DC44B5">
      <w:pPr>
        <w:pStyle w:val="NoSpacing"/>
        <w:rPr>
          <w:sz w:val="16"/>
          <w:szCs w:val="16"/>
        </w:rPr>
      </w:pPr>
      <w:r w:rsidRPr="00DC44B5">
        <w:rPr>
          <w:sz w:val="16"/>
          <w:szCs w:val="16"/>
        </w:rPr>
        <w:t xml:space="preserve">    public void </w:t>
      </w:r>
      <w:proofErr w:type="spellStart"/>
      <w:proofErr w:type="gramStart"/>
      <w:r w:rsidRPr="00DC44B5">
        <w:rPr>
          <w:sz w:val="16"/>
          <w:szCs w:val="16"/>
        </w:rPr>
        <w:t>SetPaymentStrategy</w:t>
      </w:r>
      <w:proofErr w:type="spellEnd"/>
      <w:r w:rsidRPr="00DC44B5">
        <w:rPr>
          <w:sz w:val="16"/>
          <w:szCs w:val="16"/>
        </w:rPr>
        <w:t>(</w:t>
      </w:r>
      <w:proofErr w:type="spellStart"/>
      <w:proofErr w:type="gramEnd"/>
      <w:r w:rsidRPr="00DC44B5">
        <w:rPr>
          <w:sz w:val="16"/>
          <w:szCs w:val="16"/>
        </w:rPr>
        <w:t>IPaymentStrategy</w:t>
      </w:r>
      <w:proofErr w:type="spellEnd"/>
      <w:r w:rsidRPr="00DC44B5">
        <w:rPr>
          <w:sz w:val="16"/>
          <w:szCs w:val="16"/>
        </w:rPr>
        <w:t xml:space="preserve"> strategy) {</w:t>
      </w:r>
    </w:p>
    <w:p w14:paraId="5FFB9123" w14:textId="77777777" w:rsidR="00DC44B5" w:rsidRPr="00DC44B5" w:rsidRDefault="00DC44B5" w:rsidP="00DC44B5">
      <w:pPr>
        <w:pStyle w:val="NoSpacing"/>
        <w:rPr>
          <w:sz w:val="16"/>
          <w:szCs w:val="16"/>
        </w:rPr>
      </w:pPr>
      <w:r w:rsidRPr="00DC44B5">
        <w:rPr>
          <w:sz w:val="16"/>
          <w:szCs w:val="16"/>
        </w:rPr>
        <w:t xml:space="preserve">        _strategy = strategy;</w:t>
      </w:r>
    </w:p>
    <w:p w14:paraId="50FBCFE5" w14:textId="77777777" w:rsidR="00DC44B5" w:rsidRPr="00DC44B5" w:rsidRDefault="00DC44B5" w:rsidP="00DC44B5">
      <w:pPr>
        <w:pStyle w:val="NoSpacing"/>
        <w:rPr>
          <w:sz w:val="16"/>
          <w:szCs w:val="16"/>
        </w:rPr>
      </w:pPr>
      <w:r w:rsidRPr="00DC44B5">
        <w:rPr>
          <w:sz w:val="16"/>
          <w:szCs w:val="16"/>
        </w:rPr>
        <w:t xml:space="preserve">    }</w:t>
      </w:r>
    </w:p>
    <w:p w14:paraId="67635869" w14:textId="77777777" w:rsidR="00DC44B5" w:rsidRPr="00DC44B5" w:rsidRDefault="00DC44B5" w:rsidP="00DC44B5">
      <w:pPr>
        <w:pStyle w:val="NoSpacing"/>
        <w:rPr>
          <w:sz w:val="16"/>
          <w:szCs w:val="16"/>
        </w:rPr>
      </w:pPr>
    </w:p>
    <w:p w14:paraId="69439446" w14:textId="77777777" w:rsidR="00DC44B5" w:rsidRPr="00DC44B5" w:rsidRDefault="00DC44B5" w:rsidP="00DC44B5">
      <w:pPr>
        <w:pStyle w:val="NoSpacing"/>
        <w:rPr>
          <w:sz w:val="16"/>
          <w:szCs w:val="16"/>
        </w:rPr>
      </w:pPr>
      <w:r w:rsidRPr="00DC44B5">
        <w:rPr>
          <w:sz w:val="16"/>
          <w:szCs w:val="16"/>
        </w:rPr>
        <w:t xml:space="preserve">    public void </w:t>
      </w:r>
      <w:proofErr w:type="spellStart"/>
      <w:proofErr w:type="gramStart"/>
      <w:r w:rsidRPr="00DC44B5">
        <w:rPr>
          <w:sz w:val="16"/>
          <w:szCs w:val="16"/>
        </w:rPr>
        <w:t>PayAmount</w:t>
      </w:r>
      <w:proofErr w:type="spellEnd"/>
      <w:r w:rsidRPr="00DC44B5">
        <w:rPr>
          <w:sz w:val="16"/>
          <w:szCs w:val="16"/>
        </w:rPr>
        <w:t>(</w:t>
      </w:r>
      <w:proofErr w:type="gramEnd"/>
      <w:r w:rsidRPr="00DC44B5">
        <w:rPr>
          <w:sz w:val="16"/>
          <w:szCs w:val="16"/>
        </w:rPr>
        <w:t>decimal amount) {</w:t>
      </w:r>
    </w:p>
    <w:p w14:paraId="609C435B" w14:textId="77777777" w:rsidR="00DC44B5" w:rsidRPr="00DC44B5" w:rsidRDefault="00DC44B5" w:rsidP="00DC44B5">
      <w:pPr>
        <w:pStyle w:val="NoSpacing"/>
        <w:rPr>
          <w:sz w:val="16"/>
          <w:szCs w:val="16"/>
        </w:rPr>
      </w:pPr>
      <w:r w:rsidRPr="00DC44B5">
        <w:rPr>
          <w:sz w:val="16"/>
          <w:szCs w:val="16"/>
        </w:rPr>
        <w:t xml:space="preserve">        _</w:t>
      </w:r>
      <w:proofErr w:type="spellStart"/>
      <w:proofErr w:type="gramStart"/>
      <w:r w:rsidRPr="00DC44B5">
        <w:rPr>
          <w:sz w:val="16"/>
          <w:szCs w:val="16"/>
        </w:rPr>
        <w:t>strategy.Pay</w:t>
      </w:r>
      <w:proofErr w:type="spellEnd"/>
      <w:proofErr w:type="gramEnd"/>
      <w:r w:rsidRPr="00DC44B5">
        <w:rPr>
          <w:sz w:val="16"/>
          <w:szCs w:val="16"/>
        </w:rPr>
        <w:t>(amount);</w:t>
      </w:r>
    </w:p>
    <w:p w14:paraId="65D0D28C" w14:textId="77777777" w:rsidR="00DC44B5" w:rsidRPr="00DC44B5" w:rsidRDefault="00DC44B5" w:rsidP="00DC44B5">
      <w:pPr>
        <w:pStyle w:val="NoSpacing"/>
        <w:rPr>
          <w:sz w:val="16"/>
          <w:szCs w:val="16"/>
        </w:rPr>
      </w:pPr>
      <w:r w:rsidRPr="00DC44B5">
        <w:rPr>
          <w:sz w:val="16"/>
          <w:szCs w:val="16"/>
        </w:rPr>
        <w:t xml:space="preserve">    }</w:t>
      </w:r>
    </w:p>
    <w:p w14:paraId="172A328F" w14:textId="77777777" w:rsidR="00DC44B5" w:rsidRPr="00DC44B5" w:rsidRDefault="00DC44B5" w:rsidP="00DC44B5">
      <w:pPr>
        <w:pStyle w:val="NoSpacing"/>
        <w:rPr>
          <w:sz w:val="16"/>
          <w:szCs w:val="16"/>
        </w:rPr>
      </w:pPr>
      <w:r w:rsidRPr="00DC44B5">
        <w:rPr>
          <w:sz w:val="16"/>
          <w:szCs w:val="16"/>
        </w:rPr>
        <w:t>}</w:t>
      </w:r>
    </w:p>
    <w:p w14:paraId="48E2486D" w14:textId="77777777" w:rsidR="00DC44B5" w:rsidRPr="00DC44B5" w:rsidRDefault="00DC44B5" w:rsidP="00DC44B5">
      <w:pPr>
        <w:pStyle w:val="NoSpacing"/>
        <w:rPr>
          <w:sz w:val="16"/>
          <w:szCs w:val="16"/>
        </w:rPr>
      </w:pPr>
    </w:p>
    <w:p w14:paraId="4D83B2D4" w14:textId="77777777" w:rsidR="00DC44B5" w:rsidRPr="00DC44B5" w:rsidRDefault="00DC44B5" w:rsidP="00DC44B5">
      <w:pPr>
        <w:pStyle w:val="NoSpacing"/>
        <w:rPr>
          <w:sz w:val="16"/>
          <w:szCs w:val="16"/>
        </w:rPr>
      </w:pPr>
      <w:r w:rsidRPr="00DC44B5">
        <w:rPr>
          <w:sz w:val="16"/>
          <w:szCs w:val="16"/>
        </w:rPr>
        <w:t>class Program {</w:t>
      </w:r>
    </w:p>
    <w:p w14:paraId="5070549E" w14:textId="77777777" w:rsidR="00DC44B5" w:rsidRPr="00DC44B5" w:rsidRDefault="00DC44B5" w:rsidP="00DC44B5">
      <w:pPr>
        <w:pStyle w:val="NoSpacing"/>
        <w:rPr>
          <w:sz w:val="16"/>
          <w:szCs w:val="16"/>
        </w:rPr>
      </w:pPr>
      <w:r w:rsidRPr="00DC44B5">
        <w:rPr>
          <w:sz w:val="16"/>
          <w:szCs w:val="16"/>
        </w:rPr>
        <w:t xml:space="preserve">    static void Main(</w:t>
      </w:r>
      <w:proofErr w:type="gramStart"/>
      <w:r w:rsidRPr="00DC44B5">
        <w:rPr>
          <w:sz w:val="16"/>
          <w:szCs w:val="16"/>
        </w:rPr>
        <w:t>string[</w:t>
      </w:r>
      <w:proofErr w:type="gramEnd"/>
      <w:r w:rsidRPr="00DC44B5">
        <w:rPr>
          <w:sz w:val="16"/>
          <w:szCs w:val="16"/>
        </w:rPr>
        <w:t xml:space="preserve">] </w:t>
      </w:r>
      <w:proofErr w:type="spellStart"/>
      <w:r w:rsidRPr="00DC44B5">
        <w:rPr>
          <w:sz w:val="16"/>
          <w:szCs w:val="16"/>
        </w:rPr>
        <w:t>args</w:t>
      </w:r>
      <w:proofErr w:type="spellEnd"/>
      <w:r w:rsidRPr="00DC44B5">
        <w:rPr>
          <w:sz w:val="16"/>
          <w:szCs w:val="16"/>
        </w:rPr>
        <w:t>) {</w:t>
      </w:r>
    </w:p>
    <w:p w14:paraId="006B16EE" w14:textId="77777777" w:rsidR="00DC44B5" w:rsidRPr="00DC44B5" w:rsidRDefault="00DC44B5" w:rsidP="00DC44B5">
      <w:pPr>
        <w:pStyle w:val="NoSpacing"/>
        <w:rPr>
          <w:sz w:val="16"/>
          <w:szCs w:val="16"/>
        </w:rPr>
      </w:pPr>
      <w:r w:rsidRPr="00DC44B5">
        <w:rPr>
          <w:sz w:val="16"/>
          <w:szCs w:val="16"/>
        </w:rPr>
        <w:t xml:space="preserve">        </w:t>
      </w:r>
      <w:proofErr w:type="spellStart"/>
      <w:r w:rsidRPr="00DC44B5">
        <w:rPr>
          <w:sz w:val="16"/>
          <w:szCs w:val="16"/>
        </w:rPr>
        <w:t>PaymentContext</w:t>
      </w:r>
      <w:proofErr w:type="spellEnd"/>
      <w:r w:rsidRPr="00DC44B5">
        <w:rPr>
          <w:sz w:val="16"/>
          <w:szCs w:val="16"/>
        </w:rPr>
        <w:t xml:space="preserve"> context = new </w:t>
      </w:r>
      <w:proofErr w:type="spellStart"/>
      <w:proofErr w:type="gramStart"/>
      <w:r w:rsidRPr="00DC44B5">
        <w:rPr>
          <w:sz w:val="16"/>
          <w:szCs w:val="16"/>
        </w:rPr>
        <w:t>PaymentContext</w:t>
      </w:r>
      <w:proofErr w:type="spellEnd"/>
      <w:r w:rsidRPr="00DC44B5">
        <w:rPr>
          <w:sz w:val="16"/>
          <w:szCs w:val="16"/>
        </w:rPr>
        <w:t>(</w:t>
      </w:r>
      <w:proofErr w:type="gramEnd"/>
      <w:r w:rsidRPr="00DC44B5">
        <w:rPr>
          <w:sz w:val="16"/>
          <w:szCs w:val="16"/>
        </w:rPr>
        <w:t>);</w:t>
      </w:r>
    </w:p>
    <w:p w14:paraId="275B60A9" w14:textId="77777777" w:rsidR="00DC44B5" w:rsidRPr="00DC44B5" w:rsidRDefault="00DC44B5" w:rsidP="00DC44B5">
      <w:pPr>
        <w:pStyle w:val="NoSpacing"/>
        <w:rPr>
          <w:sz w:val="16"/>
          <w:szCs w:val="16"/>
        </w:rPr>
      </w:pPr>
    </w:p>
    <w:p w14:paraId="7797EFB6" w14:textId="77777777" w:rsidR="00DC44B5" w:rsidRPr="00DC44B5" w:rsidRDefault="00DC44B5" w:rsidP="00DC44B5">
      <w:pPr>
        <w:pStyle w:val="NoSpacing"/>
        <w:rPr>
          <w:sz w:val="16"/>
          <w:szCs w:val="16"/>
        </w:rPr>
      </w:pPr>
      <w:r w:rsidRPr="00DC44B5">
        <w:rPr>
          <w:sz w:val="16"/>
          <w:szCs w:val="16"/>
        </w:rPr>
        <w:t xml:space="preserve">        </w:t>
      </w:r>
      <w:proofErr w:type="spellStart"/>
      <w:proofErr w:type="gramStart"/>
      <w:r w:rsidRPr="00DC44B5">
        <w:rPr>
          <w:sz w:val="16"/>
          <w:szCs w:val="16"/>
        </w:rPr>
        <w:t>context.SetPaymentStrategy</w:t>
      </w:r>
      <w:proofErr w:type="spellEnd"/>
      <w:proofErr w:type="gramEnd"/>
      <w:r w:rsidRPr="00DC44B5">
        <w:rPr>
          <w:sz w:val="16"/>
          <w:szCs w:val="16"/>
        </w:rPr>
        <w:t xml:space="preserve">(new </w:t>
      </w:r>
      <w:proofErr w:type="spellStart"/>
      <w:r w:rsidRPr="00DC44B5">
        <w:rPr>
          <w:sz w:val="16"/>
          <w:szCs w:val="16"/>
        </w:rPr>
        <w:t>CreditCardPayment</w:t>
      </w:r>
      <w:proofErr w:type="spellEnd"/>
      <w:r w:rsidRPr="00DC44B5">
        <w:rPr>
          <w:sz w:val="16"/>
          <w:szCs w:val="16"/>
        </w:rPr>
        <w:t>());</w:t>
      </w:r>
    </w:p>
    <w:p w14:paraId="1AD406ED" w14:textId="77777777" w:rsidR="00DC44B5" w:rsidRPr="00DC44B5" w:rsidRDefault="00DC44B5" w:rsidP="00DC44B5">
      <w:pPr>
        <w:pStyle w:val="NoSpacing"/>
        <w:rPr>
          <w:sz w:val="16"/>
          <w:szCs w:val="16"/>
        </w:rPr>
      </w:pPr>
      <w:r w:rsidRPr="00DC44B5">
        <w:rPr>
          <w:sz w:val="16"/>
          <w:szCs w:val="16"/>
        </w:rPr>
        <w:t xml:space="preserve">        </w:t>
      </w:r>
      <w:proofErr w:type="spellStart"/>
      <w:proofErr w:type="gramStart"/>
      <w:r w:rsidRPr="00DC44B5">
        <w:rPr>
          <w:sz w:val="16"/>
          <w:szCs w:val="16"/>
        </w:rPr>
        <w:t>context.PayAmount</w:t>
      </w:r>
      <w:proofErr w:type="spellEnd"/>
      <w:proofErr w:type="gramEnd"/>
      <w:r w:rsidRPr="00DC44B5">
        <w:rPr>
          <w:sz w:val="16"/>
          <w:szCs w:val="16"/>
        </w:rPr>
        <w:t>(500);</w:t>
      </w:r>
    </w:p>
    <w:p w14:paraId="531A803F" w14:textId="77777777" w:rsidR="00DC44B5" w:rsidRPr="00DC44B5" w:rsidRDefault="00DC44B5" w:rsidP="00DC44B5">
      <w:pPr>
        <w:pStyle w:val="NoSpacing"/>
        <w:rPr>
          <w:sz w:val="16"/>
          <w:szCs w:val="16"/>
        </w:rPr>
      </w:pPr>
    </w:p>
    <w:p w14:paraId="3AB6DC09" w14:textId="77777777" w:rsidR="00DC44B5" w:rsidRPr="00DC44B5" w:rsidRDefault="00DC44B5" w:rsidP="00DC44B5">
      <w:pPr>
        <w:pStyle w:val="NoSpacing"/>
        <w:rPr>
          <w:sz w:val="16"/>
          <w:szCs w:val="16"/>
        </w:rPr>
      </w:pPr>
      <w:r w:rsidRPr="00DC44B5">
        <w:rPr>
          <w:sz w:val="16"/>
          <w:szCs w:val="16"/>
        </w:rPr>
        <w:t xml:space="preserve">        </w:t>
      </w:r>
      <w:proofErr w:type="spellStart"/>
      <w:proofErr w:type="gramStart"/>
      <w:r w:rsidRPr="00DC44B5">
        <w:rPr>
          <w:sz w:val="16"/>
          <w:szCs w:val="16"/>
        </w:rPr>
        <w:t>context.SetPaymentStrategy</w:t>
      </w:r>
      <w:proofErr w:type="spellEnd"/>
      <w:proofErr w:type="gramEnd"/>
      <w:r w:rsidRPr="00DC44B5">
        <w:rPr>
          <w:sz w:val="16"/>
          <w:szCs w:val="16"/>
        </w:rPr>
        <w:t xml:space="preserve">(new </w:t>
      </w:r>
      <w:proofErr w:type="spellStart"/>
      <w:r w:rsidRPr="00DC44B5">
        <w:rPr>
          <w:sz w:val="16"/>
          <w:szCs w:val="16"/>
        </w:rPr>
        <w:t>PayPalPayment</w:t>
      </w:r>
      <w:proofErr w:type="spellEnd"/>
      <w:r w:rsidRPr="00DC44B5">
        <w:rPr>
          <w:sz w:val="16"/>
          <w:szCs w:val="16"/>
        </w:rPr>
        <w:t>());</w:t>
      </w:r>
    </w:p>
    <w:p w14:paraId="1424155F" w14:textId="77777777" w:rsidR="00DC44B5" w:rsidRPr="00DC44B5" w:rsidRDefault="00DC44B5" w:rsidP="00DC44B5">
      <w:pPr>
        <w:pStyle w:val="NoSpacing"/>
        <w:rPr>
          <w:sz w:val="16"/>
          <w:szCs w:val="16"/>
        </w:rPr>
      </w:pPr>
      <w:r w:rsidRPr="00DC44B5">
        <w:rPr>
          <w:sz w:val="16"/>
          <w:szCs w:val="16"/>
        </w:rPr>
        <w:t xml:space="preserve">        </w:t>
      </w:r>
      <w:proofErr w:type="spellStart"/>
      <w:proofErr w:type="gramStart"/>
      <w:r w:rsidRPr="00DC44B5">
        <w:rPr>
          <w:sz w:val="16"/>
          <w:szCs w:val="16"/>
        </w:rPr>
        <w:t>context.PayAmount</w:t>
      </w:r>
      <w:proofErr w:type="spellEnd"/>
      <w:proofErr w:type="gramEnd"/>
      <w:r w:rsidRPr="00DC44B5">
        <w:rPr>
          <w:sz w:val="16"/>
          <w:szCs w:val="16"/>
        </w:rPr>
        <w:t>(750);</w:t>
      </w:r>
    </w:p>
    <w:p w14:paraId="475497A8" w14:textId="77777777" w:rsidR="00DC44B5" w:rsidRPr="00DC44B5" w:rsidRDefault="00DC44B5" w:rsidP="00DC44B5">
      <w:pPr>
        <w:pStyle w:val="NoSpacing"/>
        <w:rPr>
          <w:sz w:val="16"/>
          <w:szCs w:val="16"/>
        </w:rPr>
      </w:pPr>
      <w:r w:rsidRPr="00DC44B5">
        <w:rPr>
          <w:sz w:val="16"/>
          <w:szCs w:val="16"/>
        </w:rPr>
        <w:t xml:space="preserve">    }</w:t>
      </w:r>
    </w:p>
    <w:p w14:paraId="0A85F806" w14:textId="134AE013" w:rsidR="00DC44B5" w:rsidRPr="00DC44B5" w:rsidRDefault="00DC44B5" w:rsidP="00DC44B5">
      <w:pPr>
        <w:pStyle w:val="NoSpacing"/>
        <w:rPr>
          <w:sz w:val="16"/>
          <w:szCs w:val="16"/>
        </w:rPr>
      </w:pPr>
      <w:r w:rsidRPr="00DC44B5">
        <w:rPr>
          <w:sz w:val="16"/>
          <w:szCs w:val="16"/>
        </w:rPr>
        <w:t>}</w:t>
      </w:r>
    </w:p>
    <w:p w14:paraId="68BBB0F3" w14:textId="5A15424D" w:rsidR="00B15395" w:rsidRDefault="006B27F8">
      <w:r>
        <w:t>Output:</w:t>
      </w:r>
    </w:p>
    <w:p w14:paraId="111A1D41" w14:textId="77777777" w:rsidR="00DC44B5" w:rsidRDefault="00DC44B5" w:rsidP="00DC44B5">
      <w:pPr>
        <w:pStyle w:val="NoSpacing"/>
      </w:pPr>
      <w:r>
        <w:t>Paid 500 using Credit Card.</w:t>
      </w:r>
    </w:p>
    <w:p w14:paraId="7C9D7B8E" w14:textId="31E110DE" w:rsidR="00DC44B5" w:rsidRDefault="00DC44B5" w:rsidP="00DC44B5">
      <w:pPr>
        <w:pStyle w:val="NoSpacing"/>
      </w:pPr>
      <w:r>
        <w:t>Paid 750 using PayPal.</w:t>
      </w:r>
    </w:p>
    <w:p w14:paraId="6B2DB41B" w14:textId="77777777" w:rsidR="00B15395" w:rsidRDefault="006B27F8">
      <w:r>
        <w:br/>
      </w:r>
    </w:p>
    <w:p w14:paraId="536370FC" w14:textId="77777777" w:rsidR="00B15395" w:rsidRDefault="006B27F8">
      <w:pPr>
        <w:pStyle w:val="Heading1"/>
      </w:pPr>
      <w:r>
        <w:lastRenderedPageBreak/>
        <w:t>Exercise 9: Command Pattern</w:t>
      </w:r>
    </w:p>
    <w:p w14:paraId="28F25315" w14:textId="77777777" w:rsidR="00B15395" w:rsidRDefault="006B27F8">
      <w:r>
        <w:t>Java Project Name: CommandPatternExample</w:t>
      </w:r>
    </w:p>
    <w:p w14:paraId="2A22412C" w14:textId="3D6D63E3" w:rsidR="00DC44B5" w:rsidRPr="00DC44B5" w:rsidRDefault="006B27F8" w:rsidP="00DC44B5">
      <w:r>
        <w:t>Code:</w:t>
      </w:r>
    </w:p>
    <w:p w14:paraId="7F2B0AEC" w14:textId="77777777" w:rsidR="00DC44B5" w:rsidRPr="00DC44B5" w:rsidRDefault="00DC44B5" w:rsidP="00DC44B5">
      <w:pPr>
        <w:pStyle w:val="NoSpacing"/>
        <w:rPr>
          <w:sz w:val="16"/>
          <w:szCs w:val="16"/>
        </w:rPr>
      </w:pPr>
      <w:r w:rsidRPr="00DC44B5">
        <w:rPr>
          <w:sz w:val="16"/>
          <w:szCs w:val="16"/>
        </w:rPr>
        <w:t xml:space="preserve">public interface </w:t>
      </w:r>
      <w:proofErr w:type="spellStart"/>
      <w:r w:rsidRPr="00DC44B5">
        <w:rPr>
          <w:sz w:val="16"/>
          <w:szCs w:val="16"/>
        </w:rPr>
        <w:t>ICommand</w:t>
      </w:r>
      <w:proofErr w:type="spellEnd"/>
      <w:r w:rsidRPr="00DC44B5">
        <w:rPr>
          <w:sz w:val="16"/>
          <w:szCs w:val="16"/>
        </w:rPr>
        <w:t xml:space="preserve"> {</w:t>
      </w:r>
    </w:p>
    <w:p w14:paraId="314F0D0D" w14:textId="77777777" w:rsidR="00DC44B5" w:rsidRPr="00DC44B5" w:rsidRDefault="00DC44B5" w:rsidP="00DC44B5">
      <w:pPr>
        <w:pStyle w:val="NoSpacing"/>
        <w:rPr>
          <w:sz w:val="16"/>
          <w:szCs w:val="16"/>
        </w:rPr>
      </w:pPr>
      <w:r w:rsidRPr="00DC44B5">
        <w:rPr>
          <w:sz w:val="16"/>
          <w:szCs w:val="16"/>
        </w:rPr>
        <w:t xml:space="preserve">    void </w:t>
      </w:r>
      <w:proofErr w:type="gramStart"/>
      <w:r w:rsidRPr="00DC44B5">
        <w:rPr>
          <w:sz w:val="16"/>
          <w:szCs w:val="16"/>
        </w:rPr>
        <w:t>Execute(</w:t>
      </w:r>
      <w:proofErr w:type="gramEnd"/>
      <w:r w:rsidRPr="00DC44B5">
        <w:rPr>
          <w:sz w:val="16"/>
          <w:szCs w:val="16"/>
        </w:rPr>
        <w:t>);</w:t>
      </w:r>
    </w:p>
    <w:p w14:paraId="40B47561" w14:textId="77777777" w:rsidR="00DC44B5" w:rsidRPr="00DC44B5" w:rsidRDefault="00DC44B5" w:rsidP="00DC44B5">
      <w:pPr>
        <w:pStyle w:val="NoSpacing"/>
        <w:rPr>
          <w:sz w:val="16"/>
          <w:szCs w:val="16"/>
        </w:rPr>
      </w:pPr>
      <w:r w:rsidRPr="00DC44B5">
        <w:rPr>
          <w:sz w:val="16"/>
          <w:szCs w:val="16"/>
        </w:rPr>
        <w:t>}</w:t>
      </w:r>
    </w:p>
    <w:p w14:paraId="6607D2EB" w14:textId="77777777" w:rsidR="00DC44B5" w:rsidRPr="00DC44B5" w:rsidRDefault="00DC44B5" w:rsidP="00DC44B5">
      <w:pPr>
        <w:pStyle w:val="NoSpacing"/>
        <w:rPr>
          <w:sz w:val="16"/>
          <w:szCs w:val="16"/>
        </w:rPr>
      </w:pPr>
    </w:p>
    <w:p w14:paraId="5533628D" w14:textId="77777777" w:rsidR="00DC44B5" w:rsidRPr="00DC44B5" w:rsidRDefault="00DC44B5" w:rsidP="00DC44B5">
      <w:pPr>
        <w:pStyle w:val="NoSpacing"/>
        <w:rPr>
          <w:sz w:val="16"/>
          <w:szCs w:val="16"/>
        </w:rPr>
      </w:pPr>
      <w:r w:rsidRPr="00DC44B5">
        <w:rPr>
          <w:sz w:val="16"/>
          <w:szCs w:val="16"/>
        </w:rPr>
        <w:t>// Receiver</w:t>
      </w:r>
    </w:p>
    <w:p w14:paraId="2F58AB9E" w14:textId="77777777" w:rsidR="00DC44B5" w:rsidRPr="00DC44B5" w:rsidRDefault="00DC44B5" w:rsidP="00DC44B5">
      <w:pPr>
        <w:pStyle w:val="NoSpacing"/>
        <w:rPr>
          <w:sz w:val="16"/>
          <w:szCs w:val="16"/>
        </w:rPr>
      </w:pPr>
      <w:r w:rsidRPr="00DC44B5">
        <w:rPr>
          <w:sz w:val="16"/>
          <w:szCs w:val="16"/>
        </w:rPr>
        <w:t>public class Light {</w:t>
      </w:r>
    </w:p>
    <w:p w14:paraId="77BC918E" w14:textId="77777777" w:rsidR="00DC44B5" w:rsidRPr="00DC44B5" w:rsidRDefault="00DC44B5" w:rsidP="00DC44B5">
      <w:pPr>
        <w:pStyle w:val="NoSpacing"/>
        <w:rPr>
          <w:sz w:val="16"/>
          <w:szCs w:val="16"/>
        </w:rPr>
      </w:pPr>
      <w:r w:rsidRPr="00DC44B5">
        <w:rPr>
          <w:sz w:val="16"/>
          <w:szCs w:val="16"/>
        </w:rPr>
        <w:t xml:space="preserve">    public void </w:t>
      </w:r>
      <w:proofErr w:type="spellStart"/>
      <w:proofErr w:type="gramStart"/>
      <w:r w:rsidRPr="00DC44B5">
        <w:rPr>
          <w:sz w:val="16"/>
          <w:szCs w:val="16"/>
        </w:rPr>
        <w:t>TurnOn</w:t>
      </w:r>
      <w:proofErr w:type="spellEnd"/>
      <w:r w:rsidRPr="00DC44B5">
        <w:rPr>
          <w:sz w:val="16"/>
          <w:szCs w:val="16"/>
        </w:rPr>
        <w:t>(</w:t>
      </w:r>
      <w:proofErr w:type="gramEnd"/>
      <w:r w:rsidRPr="00DC44B5">
        <w:rPr>
          <w:sz w:val="16"/>
          <w:szCs w:val="16"/>
        </w:rPr>
        <w:t xml:space="preserve">) =&gt; </w:t>
      </w:r>
      <w:proofErr w:type="spellStart"/>
      <w:r w:rsidRPr="00DC44B5">
        <w:rPr>
          <w:sz w:val="16"/>
          <w:szCs w:val="16"/>
        </w:rPr>
        <w:t>Console.WriteLine</w:t>
      </w:r>
      <w:proofErr w:type="spellEnd"/>
      <w:r w:rsidRPr="00DC44B5">
        <w:rPr>
          <w:sz w:val="16"/>
          <w:szCs w:val="16"/>
        </w:rPr>
        <w:t>("Light is ON");</w:t>
      </w:r>
    </w:p>
    <w:p w14:paraId="1828E787" w14:textId="77777777" w:rsidR="00DC44B5" w:rsidRPr="00DC44B5" w:rsidRDefault="00DC44B5" w:rsidP="00DC44B5">
      <w:pPr>
        <w:pStyle w:val="NoSpacing"/>
        <w:rPr>
          <w:sz w:val="16"/>
          <w:szCs w:val="16"/>
        </w:rPr>
      </w:pPr>
      <w:r w:rsidRPr="00DC44B5">
        <w:rPr>
          <w:sz w:val="16"/>
          <w:szCs w:val="16"/>
        </w:rPr>
        <w:t xml:space="preserve">    public void </w:t>
      </w:r>
      <w:proofErr w:type="spellStart"/>
      <w:proofErr w:type="gramStart"/>
      <w:r w:rsidRPr="00DC44B5">
        <w:rPr>
          <w:sz w:val="16"/>
          <w:szCs w:val="16"/>
        </w:rPr>
        <w:t>TurnOff</w:t>
      </w:r>
      <w:proofErr w:type="spellEnd"/>
      <w:r w:rsidRPr="00DC44B5">
        <w:rPr>
          <w:sz w:val="16"/>
          <w:szCs w:val="16"/>
        </w:rPr>
        <w:t>(</w:t>
      </w:r>
      <w:proofErr w:type="gramEnd"/>
      <w:r w:rsidRPr="00DC44B5">
        <w:rPr>
          <w:sz w:val="16"/>
          <w:szCs w:val="16"/>
        </w:rPr>
        <w:t xml:space="preserve">) =&gt; </w:t>
      </w:r>
      <w:proofErr w:type="spellStart"/>
      <w:r w:rsidRPr="00DC44B5">
        <w:rPr>
          <w:sz w:val="16"/>
          <w:szCs w:val="16"/>
        </w:rPr>
        <w:t>Console.WriteLine</w:t>
      </w:r>
      <w:proofErr w:type="spellEnd"/>
      <w:r w:rsidRPr="00DC44B5">
        <w:rPr>
          <w:sz w:val="16"/>
          <w:szCs w:val="16"/>
        </w:rPr>
        <w:t>("Light is OFF");</w:t>
      </w:r>
    </w:p>
    <w:p w14:paraId="7446F218" w14:textId="77777777" w:rsidR="00DC44B5" w:rsidRPr="00DC44B5" w:rsidRDefault="00DC44B5" w:rsidP="00DC44B5">
      <w:pPr>
        <w:pStyle w:val="NoSpacing"/>
        <w:rPr>
          <w:sz w:val="16"/>
          <w:szCs w:val="16"/>
        </w:rPr>
      </w:pPr>
      <w:r w:rsidRPr="00DC44B5">
        <w:rPr>
          <w:sz w:val="16"/>
          <w:szCs w:val="16"/>
        </w:rPr>
        <w:t>}</w:t>
      </w:r>
    </w:p>
    <w:p w14:paraId="60C26A91" w14:textId="77777777" w:rsidR="00DC44B5" w:rsidRPr="00DC44B5" w:rsidRDefault="00DC44B5" w:rsidP="00DC44B5">
      <w:pPr>
        <w:pStyle w:val="NoSpacing"/>
        <w:rPr>
          <w:sz w:val="16"/>
          <w:szCs w:val="16"/>
        </w:rPr>
      </w:pPr>
    </w:p>
    <w:p w14:paraId="1D7F3397" w14:textId="77777777" w:rsidR="00DC44B5" w:rsidRPr="00DC44B5" w:rsidRDefault="00DC44B5" w:rsidP="00DC44B5">
      <w:pPr>
        <w:pStyle w:val="NoSpacing"/>
        <w:rPr>
          <w:sz w:val="16"/>
          <w:szCs w:val="16"/>
        </w:rPr>
      </w:pPr>
      <w:r w:rsidRPr="00DC44B5">
        <w:rPr>
          <w:sz w:val="16"/>
          <w:szCs w:val="16"/>
        </w:rPr>
        <w:t>// Concrete Commands</w:t>
      </w:r>
    </w:p>
    <w:p w14:paraId="33EAE573" w14:textId="77777777" w:rsidR="00DC44B5" w:rsidRPr="00DC44B5" w:rsidRDefault="00DC44B5" w:rsidP="00DC44B5">
      <w:pPr>
        <w:pStyle w:val="NoSpacing"/>
        <w:rPr>
          <w:sz w:val="16"/>
          <w:szCs w:val="16"/>
        </w:rPr>
      </w:pPr>
      <w:r w:rsidRPr="00DC44B5">
        <w:rPr>
          <w:sz w:val="16"/>
          <w:szCs w:val="16"/>
        </w:rPr>
        <w:t xml:space="preserve">public class </w:t>
      </w:r>
      <w:proofErr w:type="spellStart"/>
      <w:proofErr w:type="gramStart"/>
      <w:r w:rsidRPr="00DC44B5">
        <w:rPr>
          <w:sz w:val="16"/>
          <w:szCs w:val="16"/>
        </w:rPr>
        <w:t>LightOnCommand</w:t>
      </w:r>
      <w:proofErr w:type="spellEnd"/>
      <w:r w:rsidRPr="00DC44B5">
        <w:rPr>
          <w:sz w:val="16"/>
          <w:szCs w:val="16"/>
        </w:rPr>
        <w:t xml:space="preserve"> :</w:t>
      </w:r>
      <w:proofErr w:type="gramEnd"/>
      <w:r w:rsidRPr="00DC44B5">
        <w:rPr>
          <w:sz w:val="16"/>
          <w:szCs w:val="16"/>
        </w:rPr>
        <w:t xml:space="preserve"> </w:t>
      </w:r>
      <w:proofErr w:type="spellStart"/>
      <w:r w:rsidRPr="00DC44B5">
        <w:rPr>
          <w:sz w:val="16"/>
          <w:szCs w:val="16"/>
        </w:rPr>
        <w:t>ICommand</w:t>
      </w:r>
      <w:proofErr w:type="spellEnd"/>
      <w:r w:rsidRPr="00DC44B5">
        <w:rPr>
          <w:sz w:val="16"/>
          <w:szCs w:val="16"/>
        </w:rPr>
        <w:t xml:space="preserve"> {</w:t>
      </w:r>
    </w:p>
    <w:p w14:paraId="55712C17" w14:textId="77777777" w:rsidR="00DC44B5" w:rsidRPr="00DC44B5" w:rsidRDefault="00DC44B5" w:rsidP="00DC44B5">
      <w:pPr>
        <w:pStyle w:val="NoSpacing"/>
        <w:rPr>
          <w:sz w:val="16"/>
          <w:szCs w:val="16"/>
        </w:rPr>
      </w:pPr>
      <w:r w:rsidRPr="00DC44B5">
        <w:rPr>
          <w:sz w:val="16"/>
          <w:szCs w:val="16"/>
        </w:rPr>
        <w:t xml:space="preserve">    private Light _light;</w:t>
      </w:r>
    </w:p>
    <w:p w14:paraId="71B55AD9" w14:textId="77777777" w:rsidR="00DC44B5" w:rsidRPr="00DC44B5" w:rsidRDefault="00DC44B5" w:rsidP="00DC44B5">
      <w:pPr>
        <w:pStyle w:val="NoSpacing"/>
        <w:rPr>
          <w:sz w:val="16"/>
          <w:szCs w:val="16"/>
        </w:rPr>
      </w:pPr>
    </w:p>
    <w:p w14:paraId="556B37A2" w14:textId="77777777" w:rsidR="00DC44B5" w:rsidRPr="00DC44B5" w:rsidRDefault="00DC44B5" w:rsidP="00DC44B5">
      <w:pPr>
        <w:pStyle w:val="NoSpacing"/>
        <w:rPr>
          <w:sz w:val="16"/>
          <w:szCs w:val="16"/>
        </w:rPr>
      </w:pPr>
      <w:r w:rsidRPr="00DC44B5">
        <w:rPr>
          <w:sz w:val="16"/>
          <w:szCs w:val="16"/>
        </w:rPr>
        <w:t xml:space="preserve">    public </w:t>
      </w:r>
      <w:proofErr w:type="spellStart"/>
      <w:proofErr w:type="gramStart"/>
      <w:r w:rsidRPr="00DC44B5">
        <w:rPr>
          <w:sz w:val="16"/>
          <w:szCs w:val="16"/>
        </w:rPr>
        <w:t>LightOnCommand</w:t>
      </w:r>
      <w:proofErr w:type="spellEnd"/>
      <w:r w:rsidRPr="00DC44B5">
        <w:rPr>
          <w:sz w:val="16"/>
          <w:szCs w:val="16"/>
        </w:rPr>
        <w:t>(</w:t>
      </w:r>
      <w:proofErr w:type="gramEnd"/>
      <w:r w:rsidRPr="00DC44B5">
        <w:rPr>
          <w:sz w:val="16"/>
          <w:szCs w:val="16"/>
        </w:rPr>
        <w:t>Light light) =&gt; _light = light;</w:t>
      </w:r>
    </w:p>
    <w:p w14:paraId="0D4224FC" w14:textId="77777777" w:rsidR="00DC44B5" w:rsidRPr="00DC44B5" w:rsidRDefault="00DC44B5" w:rsidP="00DC44B5">
      <w:pPr>
        <w:pStyle w:val="NoSpacing"/>
        <w:rPr>
          <w:sz w:val="16"/>
          <w:szCs w:val="16"/>
        </w:rPr>
      </w:pPr>
    </w:p>
    <w:p w14:paraId="3D9196F0" w14:textId="77777777" w:rsidR="00DC44B5" w:rsidRPr="00DC44B5" w:rsidRDefault="00DC44B5" w:rsidP="00DC44B5">
      <w:pPr>
        <w:pStyle w:val="NoSpacing"/>
        <w:rPr>
          <w:sz w:val="16"/>
          <w:szCs w:val="16"/>
        </w:rPr>
      </w:pPr>
      <w:r w:rsidRPr="00DC44B5">
        <w:rPr>
          <w:sz w:val="16"/>
          <w:szCs w:val="16"/>
        </w:rPr>
        <w:t xml:space="preserve">    public void </w:t>
      </w:r>
      <w:proofErr w:type="gramStart"/>
      <w:r w:rsidRPr="00DC44B5">
        <w:rPr>
          <w:sz w:val="16"/>
          <w:szCs w:val="16"/>
        </w:rPr>
        <w:t>Execute(</w:t>
      </w:r>
      <w:proofErr w:type="gramEnd"/>
      <w:r w:rsidRPr="00DC44B5">
        <w:rPr>
          <w:sz w:val="16"/>
          <w:szCs w:val="16"/>
        </w:rPr>
        <w:t>) =&gt; _</w:t>
      </w:r>
      <w:proofErr w:type="spellStart"/>
      <w:r w:rsidRPr="00DC44B5">
        <w:rPr>
          <w:sz w:val="16"/>
          <w:szCs w:val="16"/>
        </w:rPr>
        <w:t>light.TurnOn</w:t>
      </w:r>
      <w:proofErr w:type="spellEnd"/>
      <w:r w:rsidRPr="00DC44B5">
        <w:rPr>
          <w:sz w:val="16"/>
          <w:szCs w:val="16"/>
        </w:rPr>
        <w:t>();</w:t>
      </w:r>
    </w:p>
    <w:p w14:paraId="1558424B" w14:textId="77777777" w:rsidR="00DC44B5" w:rsidRPr="00DC44B5" w:rsidRDefault="00DC44B5" w:rsidP="00DC44B5">
      <w:pPr>
        <w:pStyle w:val="NoSpacing"/>
        <w:rPr>
          <w:sz w:val="16"/>
          <w:szCs w:val="16"/>
        </w:rPr>
      </w:pPr>
      <w:r w:rsidRPr="00DC44B5">
        <w:rPr>
          <w:sz w:val="16"/>
          <w:szCs w:val="16"/>
        </w:rPr>
        <w:t>}</w:t>
      </w:r>
    </w:p>
    <w:p w14:paraId="75F3E732" w14:textId="77777777" w:rsidR="00DC44B5" w:rsidRPr="00DC44B5" w:rsidRDefault="00DC44B5" w:rsidP="00DC44B5">
      <w:pPr>
        <w:pStyle w:val="NoSpacing"/>
        <w:rPr>
          <w:sz w:val="16"/>
          <w:szCs w:val="16"/>
        </w:rPr>
      </w:pPr>
    </w:p>
    <w:p w14:paraId="28F972F5" w14:textId="77777777" w:rsidR="00DC44B5" w:rsidRPr="00DC44B5" w:rsidRDefault="00DC44B5" w:rsidP="00DC44B5">
      <w:pPr>
        <w:pStyle w:val="NoSpacing"/>
        <w:rPr>
          <w:sz w:val="16"/>
          <w:szCs w:val="16"/>
        </w:rPr>
      </w:pPr>
      <w:r w:rsidRPr="00DC44B5">
        <w:rPr>
          <w:sz w:val="16"/>
          <w:szCs w:val="16"/>
        </w:rPr>
        <w:t xml:space="preserve">public class </w:t>
      </w:r>
      <w:proofErr w:type="spellStart"/>
      <w:proofErr w:type="gramStart"/>
      <w:r w:rsidRPr="00DC44B5">
        <w:rPr>
          <w:sz w:val="16"/>
          <w:szCs w:val="16"/>
        </w:rPr>
        <w:t>LightOffCommand</w:t>
      </w:r>
      <w:proofErr w:type="spellEnd"/>
      <w:r w:rsidRPr="00DC44B5">
        <w:rPr>
          <w:sz w:val="16"/>
          <w:szCs w:val="16"/>
        </w:rPr>
        <w:t xml:space="preserve"> :</w:t>
      </w:r>
      <w:proofErr w:type="gramEnd"/>
      <w:r w:rsidRPr="00DC44B5">
        <w:rPr>
          <w:sz w:val="16"/>
          <w:szCs w:val="16"/>
        </w:rPr>
        <w:t xml:space="preserve"> </w:t>
      </w:r>
      <w:proofErr w:type="spellStart"/>
      <w:r w:rsidRPr="00DC44B5">
        <w:rPr>
          <w:sz w:val="16"/>
          <w:szCs w:val="16"/>
        </w:rPr>
        <w:t>ICommand</w:t>
      </w:r>
      <w:proofErr w:type="spellEnd"/>
      <w:r w:rsidRPr="00DC44B5">
        <w:rPr>
          <w:sz w:val="16"/>
          <w:szCs w:val="16"/>
        </w:rPr>
        <w:t xml:space="preserve"> {</w:t>
      </w:r>
    </w:p>
    <w:p w14:paraId="04BBFC58" w14:textId="77777777" w:rsidR="00DC44B5" w:rsidRPr="00DC44B5" w:rsidRDefault="00DC44B5" w:rsidP="00DC44B5">
      <w:pPr>
        <w:pStyle w:val="NoSpacing"/>
        <w:rPr>
          <w:sz w:val="16"/>
          <w:szCs w:val="16"/>
        </w:rPr>
      </w:pPr>
      <w:r w:rsidRPr="00DC44B5">
        <w:rPr>
          <w:sz w:val="16"/>
          <w:szCs w:val="16"/>
        </w:rPr>
        <w:t xml:space="preserve">    private Light _light;</w:t>
      </w:r>
    </w:p>
    <w:p w14:paraId="3ACC7F8E" w14:textId="77777777" w:rsidR="00DC44B5" w:rsidRPr="00DC44B5" w:rsidRDefault="00DC44B5" w:rsidP="00DC44B5">
      <w:pPr>
        <w:pStyle w:val="NoSpacing"/>
        <w:rPr>
          <w:sz w:val="16"/>
          <w:szCs w:val="16"/>
        </w:rPr>
      </w:pPr>
    </w:p>
    <w:p w14:paraId="52463E48" w14:textId="77777777" w:rsidR="00DC44B5" w:rsidRPr="00DC44B5" w:rsidRDefault="00DC44B5" w:rsidP="00DC44B5">
      <w:pPr>
        <w:pStyle w:val="NoSpacing"/>
        <w:rPr>
          <w:sz w:val="16"/>
          <w:szCs w:val="16"/>
        </w:rPr>
      </w:pPr>
      <w:r w:rsidRPr="00DC44B5">
        <w:rPr>
          <w:sz w:val="16"/>
          <w:szCs w:val="16"/>
        </w:rPr>
        <w:t xml:space="preserve">    public </w:t>
      </w:r>
      <w:proofErr w:type="spellStart"/>
      <w:proofErr w:type="gramStart"/>
      <w:r w:rsidRPr="00DC44B5">
        <w:rPr>
          <w:sz w:val="16"/>
          <w:szCs w:val="16"/>
        </w:rPr>
        <w:t>LightOffCommand</w:t>
      </w:r>
      <w:proofErr w:type="spellEnd"/>
      <w:r w:rsidRPr="00DC44B5">
        <w:rPr>
          <w:sz w:val="16"/>
          <w:szCs w:val="16"/>
        </w:rPr>
        <w:t>(</w:t>
      </w:r>
      <w:proofErr w:type="gramEnd"/>
      <w:r w:rsidRPr="00DC44B5">
        <w:rPr>
          <w:sz w:val="16"/>
          <w:szCs w:val="16"/>
        </w:rPr>
        <w:t>Light light) =&gt; _light = light;</w:t>
      </w:r>
    </w:p>
    <w:p w14:paraId="6BD025DF" w14:textId="77777777" w:rsidR="00DC44B5" w:rsidRPr="00DC44B5" w:rsidRDefault="00DC44B5" w:rsidP="00DC44B5">
      <w:pPr>
        <w:pStyle w:val="NoSpacing"/>
        <w:rPr>
          <w:sz w:val="16"/>
          <w:szCs w:val="16"/>
        </w:rPr>
      </w:pPr>
    </w:p>
    <w:p w14:paraId="2B49D46C" w14:textId="77777777" w:rsidR="00DC44B5" w:rsidRPr="00DC44B5" w:rsidRDefault="00DC44B5" w:rsidP="00DC44B5">
      <w:pPr>
        <w:pStyle w:val="NoSpacing"/>
        <w:rPr>
          <w:sz w:val="16"/>
          <w:szCs w:val="16"/>
        </w:rPr>
      </w:pPr>
      <w:r w:rsidRPr="00DC44B5">
        <w:rPr>
          <w:sz w:val="16"/>
          <w:szCs w:val="16"/>
        </w:rPr>
        <w:t xml:space="preserve">    public void </w:t>
      </w:r>
      <w:proofErr w:type="gramStart"/>
      <w:r w:rsidRPr="00DC44B5">
        <w:rPr>
          <w:sz w:val="16"/>
          <w:szCs w:val="16"/>
        </w:rPr>
        <w:t>Execute(</w:t>
      </w:r>
      <w:proofErr w:type="gramEnd"/>
      <w:r w:rsidRPr="00DC44B5">
        <w:rPr>
          <w:sz w:val="16"/>
          <w:szCs w:val="16"/>
        </w:rPr>
        <w:t>) =&gt; _</w:t>
      </w:r>
      <w:proofErr w:type="spellStart"/>
      <w:r w:rsidRPr="00DC44B5">
        <w:rPr>
          <w:sz w:val="16"/>
          <w:szCs w:val="16"/>
        </w:rPr>
        <w:t>light.TurnOff</w:t>
      </w:r>
      <w:proofErr w:type="spellEnd"/>
      <w:r w:rsidRPr="00DC44B5">
        <w:rPr>
          <w:sz w:val="16"/>
          <w:szCs w:val="16"/>
        </w:rPr>
        <w:t>();</w:t>
      </w:r>
    </w:p>
    <w:p w14:paraId="4A67092D" w14:textId="77777777" w:rsidR="00DC44B5" w:rsidRPr="00DC44B5" w:rsidRDefault="00DC44B5" w:rsidP="00DC44B5">
      <w:pPr>
        <w:pStyle w:val="NoSpacing"/>
        <w:rPr>
          <w:sz w:val="16"/>
          <w:szCs w:val="16"/>
        </w:rPr>
      </w:pPr>
      <w:r w:rsidRPr="00DC44B5">
        <w:rPr>
          <w:sz w:val="16"/>
          <w:szCs w:val="16"/>
        </w:rPr>
        <w:t>}</w:t>
      </w:r>
    </w:p>
    <w:p w14:paraId="6DD7EA4C" w14:textId="77777777" w:rsidR="00DC44B5" w:rsidRPr="00DC44B5" w:rsidRDefault="00DC44B5" w:rsidP="00DC44B5">
      <w:pPr>
        <w:pStyle w:val="NoSpacing"/>
        <w:rPr>
          <w:sz w:val="16"/>
          <w:szCs w:val="16"/>
        </w:rPr>
      </w:pPr>
    </w:p>
    <w:p w14:paraId="0F44557B" w14:textId="77777777" w:rsidR="00DC44B5" w:rsidRPr="00DC44B5" w:rsidRDefault="00DC44B5" w:rsidP="00DC44B5">
      <w:pPr>
        <w:pStyle w:val="NoSpacing"/>
        <w:rPr>
          <w:sz w:val="16"/>
          <w:szCs w:val="16"/>
        </w:rPr>
      </w:pPr>
      <w:r w:rsidRPr="00DC44B5">
        <w:rPr>
          <w:sz w:val="16"/>
          <w:szCs w:val="16"/>
        </w:rPr>
        <w:t>// Invoker</w:t>
      </w:r>
    </w:p>
    <w:p w14:paraId="4B900A80" w14:textId="77777777" w:rsidR="00DC44B5" w:rsidRPr="00DC44B5" w:rsidRDefault="00DC44B5" w:rsidP="00DC44B5">
      <w:pPr>
        <w:pStyle w:val="NoSpacing"/>
        <w:rPr>
          <w:sz w:val="16"/>
          <w:szCs w:val="16"/>
        </w:rPr>
      </w:pPr>
      <w:r w:rsidRPr="00DC44B5">
        <w:rPr>
          <w:sz w:val="16"/>
          <w:szCs w:val="16"/>
        </w:rPr>
        <w:t xml:space="preserve">public class </w:t>
      </w:r>
      <w:proofErr w:type="spellStart"/>
      <w:r w:rsidRPr="00DC44B5">
        <w:rPr>
          <w:sz w:val="16"/>
          <w:szCs w:val="16"/>
        </w:rPr>
        <w:t>RemoteControl</w:t>
      </w:r>
      <w:proofErr w:type="spellEnd"/>
      <w:r w:rsidRPr="00DC44B5">
        <w:rPr>
          <w:sz w:val="16"/>
          <w:szCs w:val="16"/>
        </w:rPr>
        <w:t xml:space="preserve"> {</w:t>
      </w:r>
    </w:p>
    <w:p w14:paraId="6FEFC0E4" w14:textId="77777777" w:rsidR="00DC44B5" w:rsidRPr="00DC44B5" w:rsidRDefault="00DC44B5" w:rsidP="00DC44B5">
      <w:pPr>
        <w:pStyle w:val="NoSpacing"/>
        <w:rPr>
          <w:sz w:val="16"/>
          <w:szCs w:val="16"/>
        </w:rPr>
      </w:pPr>
      <w:r w:rsidRPr="00DC44B5">
        <w:rPr>
          <w:sz w:val="16"/>
          <w:szCs w:val="16"/>
        </w:rPr>
        <w:t xml:space="preserve">    private </w:t>
      </w:r>
      <w:proofErr w:type="spellStart"/>
      <w:r w:rsidRPr="00DC44B5">
        <w:rPr>
          <w:sz w:val="16"/>
          <w:szCs w:val="16"/>
        </w:rPr>
        <w:t>ICommand</w:t>
      </w:r>
      <w:proofErr w:type="spellEnd"/>
      <w:r w:rsidRPr="00DC44B5">
        <w:rPr>
          <w:sz w:val="16"/>
          <w:szCs w:val="16"/>
        </w:rPr>
        <w:t xml:space="preserve"> _command;</w:t>
      </w:r>
    </w:p>
    <w:p w14:paraId="5BC7D659" w14:textId="77777777" w:rsidR="00DC44B5" w:rsidRPr="00DC44B5" w:rsidRDefault="00DC44B5" w:rsidP="00DC44B5">
      <w:pPr>
        <w:pStyle w:val="NoSpacing"/>
        <w:rPr>
          <w:sz w:val="16"/>
          <w:szCs w:val="16"/>
        </w:rPr>
      </w:pPr>
    </w:p>
    <w:p w14:paraId="1C770759" w14:textId="77777777" w:rsidR="00DC44B5" w:rsidRPr="00DC44B5" w:rsidRDefault="00DC44B5" w:rsidP="00DC44B5">
      <w:pPr>
        <w:pStyle w:val="NoSpacing"/>
        <w:rPr>
          <w:sz w:val="16"/>
          <w:szCs w:val="16"/>
        </w:rPr>
      </w:pPr>
      <w:r w:rsidRPr="00DC44B5">
        <w:rPr>
          <w:sz w:val="16"/>
          <w:szCs w:val="16"/>
        </w:rPr>
        <w:t xml:space="preserve">    public void </w:t>
      </w:r>
      <w:proofErr w:type="spellStart"/>
      <w:proofErr w:type="gramStart"/>
      <w:r w:rsidRPr="00DC44B5">
        <w:rPr>
          <w:sz w:val="16"/>
          <w:szCs w:val="16"/>
        </w:rPr>
        <w:t>SetCommand</w:t>
      </w:r>
      <w:proofErr w:type="spellEnd"/>
      <w:r w:rsidRPr="00DC44B5">
        <w:rPr>
          <w:sz w:val="16"/>
          <w:szCs w:val="16"/>
        </w:rPr>
        <w:t>(</w:t>
      </w:r>
      <w:proofErr w:type="spellStart"/>
      <w:proofErr w:type="gramEnd"/>
      <w:r w:rsidRPr="00DC44B5">
        <w:rPr>
          <w:sz w:val="16"/>
          <w:szCs w:val="16"/>
        </w:rPr>
        <w:t>ICommand</w:t>
      </w:r>
      <w:proofErr w:type="spellEnd"/>
      <w:r w:rsidRPr="00DC44B5">
        <w:rPr>
          <w:sz w:val="16"/>
          <w:szCs w:val="16"/>
        </w:rPr>
        <w:t xml:space="preserve"> command) {</w:t>
      </w:r>
    </w:p>
    <w:p w14:paraId="1D61B435" w14:textId="77777777" w:rsidR="00DC44B5" w:rsidRPr="00DC44B5" w:rsidRDefault="00DC44B5" w:rsidP="00DC44B5">
      <w:pPr>
        <w:pStyle w:val="NoSpacing"/>
        <w:rPr>
          <w:sz w:val="16"/>
          <w:szCs w:val="16"/>
        </w:rPr>
      </w:pPr>
      <w:r w:rsidRPr="00DC44B5">
        <w:rPr>
          <w:sz w:val="16"/>
          <w:szCs w:val="16"/>
        </w:rPr>
        <w:t xml:space="preserve">        _command = command;</w:t>
      </w:r>
    </w:p>
    <w:p w14:paraId="484B04AF" w14:textId="77777777" w:rsidR="00DC44B5" w:rsidRPr="00DC44B5" w:rsidRDefault="00DC44B5" w:rsidP="00DC44B5">
      <w:pPr>
        <w:pStyle w:val="NoSpacing"/>
        <w:rPr>
          <w:sz w:val="16"/>
          <w:szCs w:val="16"/>
        </w:rPr>
      </w:pPr>
      <w:r w:rsidRPr="00DC44B5">
        <w:rPr>
          <w:sz w:val="16"/>
          <w:szCs w:val="16"/>
        </w:rPr>
        <w:t xml:space="preserve">    }</w:t>
      </w:r>
    </w:p>
    <w:p w14:paraId="00FF8698" w14:textId="77777777" w:rsidR="00DC44B5" w:rsidRPr="00DC44B5" w:rsidRDefault="00DC44B5" w:rsidP="00DC44B5">
      <w:pPr>
        <w:pStyle w:val="NoSpacing"/>
        <w:rPr>
          <w:sz w:val="16"/>
          <w:szCs w:val="16"/>
        </w:rPr>
      </w:pPr>
    </w:p>
    <w:p w14:paraId="65DB209A" w14:textId="77777777" w:rsidR="00DC44B5" w:rsidRPr="00DC44B5" w:rsidRDefault="00DC44B5" w:rsidP="00DC44B5">
      <w:pPr>
        <w:pStyle w:val="NoSpacing"/>
        <w:rPr>
          <w:sz w:val="16"/>
          <w:szCs w:val="16"/>
        </w:rPr>
      </w:pPr>
      <w:r w:rsidRPr="00DC44B5">
        <w:rPr>
          <w:sz w:val="16"/>
          <w:szCs w:val="16"/>
        </w:rPr>
        <w:t xml:space="preserve">    public void </w:t>
      </w:r>
      <w:proofErr w:type="spellStart"/>
      <w:proofErr w:type="gramStart"/>
      <w:r w:rsidRPr="00DC44B5">
        <w:rPr>
          <w:sz w:val="16"/>
          <w:szCs w:val="16"/>
        </w:rPr>
        <w:t>PressButton</w:t>
      </w:r>
      <w:proofErr w:type="spellEnd"/>
      <w:r w:rsidRPr="00DC44B5">
        <w:rPr>
          <w:sz w:val="16"/>
          <w:szCs w:val="16"/>
        </w:rPr>
        <w:t>(</w:t>
      </w:r>
      <w:proofErr w:type="gramEnd"/>
      <w:r w:rsidRPr="00DC44B5">
        <w:rPr>
          <w:sz w:val="16"/>
          <w:szCs w:val="16"/>
        </w:rPr>
        <w:t>) {</w:t>
      </w:r>
    </w:p>
    <w:p w14:paraId="227E944E" w14:textId="77777777" w:rsidR="00DC44B5" w:rsidRPr="00DC44B5" w:rsidRDefault="00DC44B5" w:rsidP="00DC44B5">
      <w:pPr>
        <w:pStyle w:val="NoSpacing"/>
        <w:rPr>
          <w:sz w:val="16"/>
          <w:szCs w:val="16"/>
        </w:rPr>
      </w:pPr>
      <w:r w:rsidRPr="00DC44B5">
        <w:rPr>
          <w:sz w:val="16"/>
          <w:szCs w:val="16"/>
        </w:rPr>
        <w:t xml:space="preserve">        _</w:t>
      </w:r>
      <w:proofErr w:type="spellStart"/>
      <w:proofErr w:type="gramStart"/>
      <w:r w:rsidRPr="00DC44B5">
        <w:rPr>
          <w:sz w:val="16"/>
          <w:szCs w:val="16"/>
        </w:rPr>
        <w:t>command.Execute</w:t>
      </w:r>
      <w:proofErr w:type="spellEnd"/>
      <w:proofErr w:type="gramEnd"/>
      <w:r w:rsidRPr="00DC44B5">
        <w:rPr>
          <w:sz w:val="16"/>
          <w:szCs w:val="16"/>
        </w:rPr>
        <w:t>();</w:t>
      </w:r>
    </w:p>
    <w:p w14:paraId="6D0C49E7" w14:textId="77777777" w:rsidR="00DC44B5" w:rsidRPr="00DC44B5" w:rsidRDefault="00DC44B5" w:rsidP="00DC44B5">
      <w:pPr>
        <w:pStyle w:val="NoSpacing"/>
        <w:rPr>
          <w:sz w:val="16"/>
          <w:szCs w:val="16"/>
        </w:rPr>
      </w:pPr>
      <w:r w:rsidRPr="00DC44B5">
        <w:rPr>
          <w:sz w:val="16"/>
          <w:szCs w:val="16"/>
        </w:rPr>
        <w:t xml:space="preserve">    }</w:t>
      </w:r>
    </w:p>
    <w:p w14:paraId="0B7C0D65" w14:textId="77777777" w:rsidR="00DC44B5" w:rsidRPr="00DC44B5" w:rsidRDefault="00DC44B5" w:rsidP="00DC44B5">
      <w:pPr>
        <w:pStyle w:val="NoSpacing"/>
        <w:rPr>
          <w:sz w:val="16"/>
          <w:szCs w:val="16"/>
        </w:rPr>
      </w:pPr>
      <w:r w:rsidRPr="00DC44B5">
        <w:rPr>
          <w:sz w:val="16"/>
          <w:szCs w:val="16"/>
        </w:rPr>
        <w:t>}</w:t>
      </w:r>
    </w:p>
    <w:p w14:paraId="311A9384" w14:textId="77777777" w:rsidR="00DC44B5" w:rsidRPr="00DC44B5" w:rsidRDefault="00DC44B5" w:rsidP="00DC44B5">
      <w:pPr>
        <w:pStyle w:val="NoSpacing"/>
        <w:rPr>
          <w:sz w:val="16"/>
          <w:szCs w:val="16"/>
        </w:rPr>
      </w:pPr>
    </w:p>
    <w:p w14:paraId="236AB24C" w14:textId="77777777" w:rsidR="00DC44B5" w:rsidRPr="00DC44B5" w:rsidRDefault="00DC44B5" w:rsidP="00DC44B5">
      <w:pPr>
        <w:pStyle w:val="NoSpacing"/>
        <w:rPr>
          <w:sz w:val="16"/>
          <w:szCs w:val="16"/>
        </w:rPr>
      </w:pPr>
      <w:r w:rsidRPr="00DC44B5">
        <w:rPr>
          <w:sz w:val="16"/>
          <w:szCs w:val="16"/>
        </w:rPr>
        <w:t>class Program {</w:t>
      </w:r>
    </w:p>
    <w:p w14:paraId="4F46CB33" w14:textId="77777777" w:rsidR="00DC44B5" w:rsidRPr="00DC44B5" w:rsidRDefault="00DC44B5" w:rsidP="00DC44B5">
      <w:pPr>
        <w:pStyle w:val="NoSpacing"/>
        <w:rPr>
          <w:sz w:val="16"/>
          <w:szCs w:val="16"/>
        </w:rPr>
      </w:pPr>
      <w:r w:rsidRPr="00DC44B5">
        <w:rPr>
          <w:sz w:val="16"/>
          <w:szCs w:val="16"/>
        </w:rPr>
        <w:t xml:space="preserve">    static void Main(</w:t>
      </w:r>
      <w:proofErr w:type="gramStart"/>
      <w:r w:rsidRPr="00DC44B5">
        <w:rPr>
          <w:sz w:val="16"/>
          <w:szCs w:val="16"/>
        </w:rPr>
        <w:t>string[</w:t>
      </w:r>
      <w:proofErr w:type="gramEnd"/>
      <w:r w:rsidRPr="00DC44B5">
        <w:rPr>
          <w:sz w:val="16"/>
          <w:szCs w:val="16"/>
        </w:rPr>
        <w:t xml:space="preserve">] </w:t>
      </w:r>
      <w:proofErr w:type="spellStart"/>
      <w:r w:rsidRPr="00DC44B5">
        <w:rPr>
          <w:sz w:val="16"/>
          <w:szCs w:val="16"/>
        </w:rPr>
        <w:t>args</w:t>
      </w:r>
      <w:proofErr w:type="spellEnd"/>
      <w:r w:rsidRPr="00DC44B5">
        <w:rPr>
          <w:sz w:val="16"/>
          <w:szCs w:val="16"/>
        </w:rPr>
        <w:t>) {</w:t>
      </w:r>
    </w:p>
    <w:p w14:paraId="69EE4934" w14:textId="77777777" w:rsidR="00DC44B5" w:rsidRPr="00DC44B5" w:rsidRDefault="00DC44B5" w:rsidP="00DC44B5">
      <w:pPr>
        <w:pStyle w:val="NoSpacing"/>
        <w:rPr>
          <w:sz w:val="16"/>
          <w:szCs w:val="16"/>
        </w:rPr>
      </w:pPr>
      <w:r w:rsidRPr="00DC44B5">
        <w:rPr>
          <w:sz w:val="16"/>
          <w:szCs w:val="16"/>
        </w:rPr>
        <w:t xml:space="preserve">        Light </w:t>
      </w:r>
      <w:proofErr w:type="spellStart"/>
      <w:r w:rsidRPr="00DC44B5">
        <w:rPr>
          <w:sz w:val="16"/>
          <w:szCs w:val="16"/>
        </w:rPr>
        <w:t>light</w:t>
      </w:r>
      <w:proofErr w:type="spellEnd"/>
      <w:r w:rsidRPr="00DC44B5">
        <w:rPr>
          <w:sz w:val="16"/>
          <w:szCs w:val="16"/>
        </w:rPr>
        <w:t xml:space="preserve"> = new </w:t>
      </w:r>
      <w:proofErr w:type="gramStart"/>
      <w:r w:rsidRPr="00DC44B5">
        <w:rPr>
          <w:sz w:val="16"/>
          <w:szCs w:val="16"/>
        </w:rPr>
        <w:t>Light(</w:t>
      </w:r>
      <w:proofErr w:type="gramEnd"/>
      <w:r w:rsidRPr="00DC44B5">
        <w:rPr>
          <w:sz w:val="16"/>
          <w:szCs w:val="16"/>
        </w:rPr>
        <w:t>);</w:t>
      </w:r>
    </w:p>
    <w:p w14:paraId="757B3C62" w14:textId="77777777" w:rsidR="00DC44B5" w:rsidRPr="00DC44B5" w:rsidRDefault="00DC44B5" w:rsidP="00DC44B5">
      <w:pPr>
        <w:pStyle w:val="NoSpacing"/>
        <w:rPr>
          <w:sz w:val="16"/>
          <w:szCs w:val="16"/>
        </w:rPr>
      </w:pPr>
      <w:r w:rsidRPr="00DC44B5">
        <w:rPr>
          <w:sz w:val="16"/>
          <w:szCs w:val="16"/>
        </w:rPr>
        <w:t xml:space="preserve">        </w:t>
      </w:r>
      <w:proofErr w:type="spellStart"/>
      <w:r w:rsidRPr="00DC44B5">
        <w:rPr>
          <w:sz w:val="16"/>
          <w:szCs w:val="16"/>
        </w:rPr>
        <w:t>ICommand</w:t>
      </w:r>
      <w:proofErr w:type="spellEnd"/>
      <w:r w:rsidRPr="00DC44B5">
        <w:rPr>
          <w:sz w:val="16"/>
          <w:szCs w:val="16"/>
        </w:rPr>
        <w:t xml:space="preserve"> </w:t>
      </w:r>
      <w:proofErr w:type="spellStart"/>
      <w:r w:rsidRPr="00DC44B5">
        <w:rPr>
          <w:sz w:val="16"/>
          <w:szCs w:val="16"/>
        </w:rPr>
        <w:t>onCommand</w:t>
      </w:r>
      <w:proofErr w:type="spellEnd"/>
      <w:r w:rsidRPr="00DC44B5">
        <w:rPr>
          <w:sz w:val="16"/>
          <w:szCs w:val="16"/>
        </w:rPr>
        <w:t xml:space="preserve"> = new </w:t>
      </w:r>
      <w:proofErr w:type="spellStart"/>
      <w:r w:rsidRPr="00DC44B5">
        <w:rPr>
          <w:sz w:val="16"/>
          <w:szCs w:val="16"/>
        </w:rPr>
        <w:t>LightOnCommand</w:t>
      </w:r>
      <w:proofErr w:type="spellEnd"/>
      <w:r w:rsidRPr="00DC44B5">
        <w:rPr>
          <w:sz w:val="16"/>
          <w:szCs w:val="16"/>
        </w:rPr>
        <w:t>(light);</w:t>
      </w:r>
    </w:p>
    <w:p w14:paraId="13C87C68" w14:textId="77777777" w:rsidR="00DC44B5" w:rsidRPr="00DC44B5" w:rsidRDefault="00DC44B5" w:rsidP="00DC44B5">
      <w:pPr>
        <w:pStyle w:val="NoSpacing"/>
        <w:rPr>
          <w:sz w:val="16"/>
          <w:szCs w:val="16"/>
        </w:rPr>
      </w:pPr>
      <w:r w:rsidRPr="00DC44B5">
        <w:rPr>
          <w:sz w:val="16"/>
          <w:szCs w:val="16"/>
        </w:rPr>
        <w:t xml:space="preserve">        </w:t>
      </w:r>
      <w:proofErr w:type="spellStart"/>
      <w:r w:rsidRPr="00DC44B5">
        <w:rPr>
          <w:sz w:val="16"/>
          <w:szCs w:val="16"/>
        </w:rPr>
        <w:t>ICommand</w:t>
      </w:r>
      <w:proofErr w:type="spellEnd"/>
      <w:r w:rsidRPr="00DC44B5">
        <w:rPr>
          <w:sz w:val="16"/>
          <w:szCs w:val="16"/>
        </w:rPr>
        <w:t xml:space="preserve"> </w:t>
      </w:r>
      <w:proofErr w:type="spellStart"/>
      <w:r w:rsidRPr="00DC44B5">
        <w:rPr>
          <w:sz w:val="16"/>
          <w:szCs w:val="16"/>
        </w:rPr>
        <w:t>offCommand</w:t>
      </w:r>
      <w:proofErr w:type="spellEnd"/>
      <w:r w:rsidRPr="00DC44B5">
        <w:rPr>
          <w:sz w:val="16"/>
          <w:szCs w:val="16"/>
        </w:rPr>
        <w:t xml:space="preserve"> = new </w:t>
      </w:r>
      <w:proofErr w:type="spellStart"/>
      <w:r w:rsidRPr="00DC44B5">
        <w:rPr>
          <w:sz w:val="16"/>
          <w:szCs w:val="16"/>
        </w:rPr>
        <w:t>LightOffCommand</w:t>
      </w:r>
      <w:proofErr w:type="spellEnd"/>
      <w:r w:rsidRPr="00DC44B5">
        <w:rPr>
          <w:sz w:val="16"/>
          <w:szCs w:val="16"/>
        </w:rPr>
        <w:t>(light);</w:t>
      </w:r>
    </w:p>
    <w:p w14:paraId="0D595E8D" w14:textId="77777777" w:rsidR="00DC44B5" w:rsidRPr="00DC44B5" w:rsidRDefault="00DC44B5" w:rsidP="00DC44B5">
      <w:pPr>
        <w:pStyle w:val="NoSpacing"/>
        <w:rPr>
          <w:sz w:val="16"/>
          <w:szCs w:val="16"/>
        </w:rPr>
      </w:pPr>
    </w:p>
    <w:p w14:paraId="388D069D" w14:textId="77777777" w:rsidR="00DC44B5" w:rsidRPr="00DC44B5" w:rsidRDefault="00DC44B5" w:rsidP="00DC44B5">
      <w:pPr>
        <w:pStyle w:val="NoSpacing"/>
        <w:rPr>
          <w:sz w:val="16"/>
          <w:szCs w:val="16"/>
        </w:rPr>
      </w:pPr>
      <w:r w:rsidRPr="00DC44B5">
        <w:rPr>
          <w:sz w:val="16"/>
          <w:szCs w:val="16"/>
        </w:rPr>
        <w:t xml:space="preserve">        </w:t>
      </w:r>
      <w:proofErr w:type="spellStart"/>
      <w:r w:rsidRPr="00DC44B5">
        <w:rPr>
          <w:sz w:val="16"/>
          <w:szCs w:val="16"/>
        </w:rPr>
        <w:t>RemoteControl</w:t>
      </w:r>
      <w:proofErr w:type="spellEnd"/>
      <w:r w:rsidRPr="00DC44B5">
        <w:rPr>
          <w:sz w:val="16"/>
          <w:szCs w:val="16"/>
        </w:rPr>
        <w:t xml:space="preserve"> remote = new </w:t>
      </w:r>
      <w:proofErr w:type="spellStart"/>
      <w:proofErr w:type="gramStart"/>
      <w:r w:rsidRPr="00DC44B5">
        <w:rPr>
          <w:sz w:val="16"/>
          <w:szCs w:val="16"/>
        </w:rPr>
        <w:t>RemoteControl</w:t>
      </w:r>
      <w:proofErr w:type="spellEnd"/>
      <w:r w:rsidRPr="00DC44B5">
        <w:rPr>
          <w:sz w:val="16"/>
          <w:szCs w:val="16"/>
        </w:rPr>
        <w:t>(</w:t>
      </w:r>
      <w:proofErr w:type="gramEnd"/>
      <w:r w:rsidRPr="00DC44B5">
        <w:rPr>
          <w:sz w:val="16"/>
          <w:szCs w:val="16"/>
        </w:rPr>
        <w:t>);</w:t>
      </w:r>
    </w:p>
    <w:p w14:paraId="15438224" w14:textId="77777777" w:rsidR="00DC44B5" w:rsidRPr="00DC44B5" w:rsidRDefault="00DC44B5" w:rsidP="00DC44B5">
      <w:pPr>
        <w:pStyle w:val="NoSpacing"/>
        <w:rPr>
          <w:sz w:val="16"/>
          <w:szCs w:val="16"/>
        </w:rPr>
      </w:pPr>
    </w:p>
    <w:p w14:paraId="59E44F08" w14:textId="77777777" w:rsidR="00DC44B5" w:rsidRPr="00DC44B5" w:rsidRDefault="00DC44B5" w:rsidP="00DC44B5">
      <w:pPr>
        <w:pStyle w:val="NoSpacing"/>
        <w:rPr>
          <w:sz w:val="16"/>
          <w:szCs w:val="16"/>
        </w:rPr>
      </w:pPr>
      <w:r w:rsidRPr="00DC44B5">
        <w:rPr>
          <w:sz w:val="16"/>
          <w:szCs w:val="16"/>
        </w:rPr>
        <w:t xml:space="preserve">        </w:t>
      </w:r>
      <w:proofErr w:type="spellStart"/>
      <w:proofErr w:type="gramStart"/>
      <w:r w:rsidRPr="00DC44B5">
        <w:rPr>
          <w:sz w:val="16"/>
          <w:szCs w:val="16"/>
        </w:rPr>
        <w:t>remote.SetCommand</w:t>
      </w:r>
      <w:proofErr w:type="spellEnd"/>
      <w:proofErr w:type="gramEnd"/>
      <w:r w:rsidRPr="00DC44B5">
        <w:rPr>
          <w:sz w:val="16"/>
          <w:szCs w:val="16"/>
        </w:rPr>
        <w:t>(</w:t>
      </w:r>
      <w:proofErr w:type="spellStart"/>
      <w:r w:rsidRPr="00DC44B5">
        <w:rPr>
          <w:sz w:val="16"/>
          <w:szCs w:val="16"/>
        </w:rPr>
        <w:t>onCommand</w:t>
      </w:r>
      <w:proofErr w:type="spellEnd"/>
      <w:r w:rsidRPr="00DC44B5">
        <w:rPr>
          <w:sz w:val="16"/>
          <w:szCs w:val="16"/>
        </w:rPr>
        <w:t>);</w:t>
      </w:r>
    </w:p>
    <w:p w14:paraId="26B8C957" w14:textId="77777777" w:rsidR="00DC44B5" w:rsidRPr="00DC44B5" w:rsidRDefault="00DC44B5" w:rsidP="00DC44B5">
      <w:pPr>
        <w:pStyle w:val="NoSpacing"/>
        <w:rPr>
          <w:sz w:val="16"/>
          <w:szCs w:val="16"/>
        </w:rPr>
      </w:pPr>
      <w:r w:rsidRPr="00DC44B5">
        <w:rPr>
          <w:sz w:val="16"/>
          <w:szCs w:val="16"/>
        </w:rPr>
        <w:t xml:space="preserve">        </w:t>
      </w:r>
      <w:proofErr w:type="spellStart"/>
      <w:proofErr w:type="gramStart"/>
      <w:r w:rsidRPr="00DC44B5">
        <w:rPr>
          <w:sz w:val="16"/>
          <w:szCs w:val="16"/>
        </w:rPr>
        <w:t>remote.PressButton</w:t>
      </w:r>
      <w:proofErr w:type="spellEnd"/>
      <w:proofErr w:type="gramEnd"/>
      <w:r w:rsidRPr="00DC44B5">
        <w:rPr>
          <w:sz w:val="16"/>
          <w:szCs w:val="16"/>
        </w:rPr>
        <w:t>();</w:t>
      </w:r>
    </w:p>
    <w:p w14:paraId="1A10C382" w14:textId="77777777" w:rsidR="00DC44B5" w:rsidRPr="00DC44B5" w:rsidRDefault="00DC44B5" w:rsidP="00DC44B5">
      <w:pPr>
        <w:pStyle w:val="NoSpacing"/>
        <w:rPr>
          <w:sz w:val="16"/>
          <w:szCs w:val="16"/>
        </w:rPr>
      </w:pPr>
    </w:p>
    <w:p w14:paraId="10290ED9" w14:textId="77777777" w:rsidR="00DC44B5" w:rsidRPr="00DC44B5" w:rsidRDefault="00DC44B5" w:rsidP="00DC44B5">
      <w:pPr>
        <w:pStyle w:val="NoSpacing"/>
        <w:rPr>
          <w:sz w:val="16"/>
          <w:szCs w:val="16"/>
        </w:rPr>
      </w:pPr>
      <w:r w:rsidRPr="00DC44B5">
        <w:rPr>
          <w:sz w:val="16"/>
          <w:szCs w:val="16"/>
        </w:rPr>
        <w:t xml:space="preserve">        </w:t>
      </w:r>
      <w:proofErr w:type="spellStart"/>
      <w:proofErr w:type="gramStart"/>
      <w:r w:rsidRPr="00DC44B5">
        <w:rPr>
          <w:sz w:val="16"/>
          <w:szCs w:val="16"/>
        </w:rPr>
        <w:t>remote.SetCommand</w:t>
      </w:r>
      <w:proofErr w:type="spellEnd"/>
      <w:proofErr w:type="gramEnd"/>
      <w:r w:rsidRPr="00DC44B5">
        <w:rPr>
          <w:sz w:val="16"/>
          <w:szCs w:val="16"/>
        </w:rPr>
        <w:t>(</w:t>
      </w:r>
      <w:proofErr w:type="spellStart"/>
      <w:r w:rsidRPr="00DC44B5">
        <w:rPr>
          <w:sz w:val="16"/>
          <w:szCs w:val="16"/>
        </w:rPr>
        <w:t>offCommand</w:t>
      </w:r>
      <w:proofErr w:type="spellEnd"/>
      <w:r w:rsidRPr="00DC44B5">
        <w:rPr>
          <w:sz w:val="16"/>
          <w:szCs w:val="16"/>
        </w:rPr>
        <w:t>);</w:t>
      </w:r>
    </w:p>
    <w:p w14:paraId="122B4C4A" w14:textId="77777777" w:rsidR="00DC44B5" w:rsidRPr="00DC44B5" w:rsidRDefault="00DC44B5" w:rsidP="00DC44B5">
      <w:pPr>
        <w:pStyle w:val="NoSpacing"/>
        <w:rPr>
          <w:sz w:val="16"/>
          <w:szCs w:val="16"/>
        </w:rPr>
      </w:pPr>
      <w:r w:rsidRPr="00DC44B5">
        <w:rPr>
          <w:sz w:val="16"/>
          <w:szCs w:val="16"/>
        </w:rPr>
        <w:t xml:space="preserve">        </w:t>
      </w:r>
      <w:proofErr w:type="spellStart"/>
      <w:proofErr w:type="gramStart"/>
      <w:r w:rsidRPr="00DC44B5">
        <w:rPr>
          <w:sz w:val="16"/>
          <w:szCs w:val="16"/>
        </w:rPr>
        <w:t>remote.PressButton</w:t>
      </w:r>
      <w:proofErr w:type="spellEnd"/>
      <w:proofErr w:type="gramEnd"/>
      <w:r w:rsidRPr="00DC44B5">
        <w:rPr>
          <w:sz w:val="16"/>
          <w:szCs w:val="16"/>
        </w:rPr>
        <w:t>();</w:t>
      </w:r>
    </w:p>
    <w:p w14:paraId="221A61DD" w14:textId="77777777" w:rsidR="00DC44B5" w:rsidRPr="00DC44B5" w:rsidRDefault="00DC44B5" w:rsidP="00DC44B5">
      <w:pPr>
        <w:pStyle w:val="NoSpacing"/>
        <w:rPr>
          <w:sz w:val="16"/>
          <w:szCs w:val="16"/>
        </w:rPr>
      </w:pPr>
      <w:r w:rsidRPr="00DC44B5">
        <w:rPr>
          <w:sz w:val="16"/>
          <w:szCs w:val="16"/>
        </w:rPr>
        <w:t xml:space="preserve">    }</w:t>
      </w:r>
    </w:p>
    <w:p w14:paraId="328853B1" w14:textId="692930DA" w:rsidR="00DC44B5" w:rsidRPr="00DC44B5" w:rsidRDefault="00DC44B5" w:rsidP="00DC44B5">
      <w:pPr>
        <w:pStyle w:val="NoSpacing"/>
        <w:rPr>
          <w:sz w:val="16"/>
          <w:szCs w:val="16"/>
        </w:rPr>
      </w:pPr>
      <w:r w:rsidRPr="00DC44B5">
        <w:rPr>
          <w:sz w:val="16"/>
          <w:szCs w:val="16"/>
        </w:rPr>
        <w:t>}</w:t>
      </w:r>
    </w:p>
    <w:p w14:paraId="569EE605" w14:textId="289DBFBA" w:rsidR="00B15395" w:rsidRDefault="006B27F8">
      <w:r>
        <w:t>O</w:t>
      </w:r>
      <w:r>
        <w:t>utput:</w:t>
      </w:r>
    </w:p>
    <w:p w14:paraId="62BA1087" w14:textId="77777777" w:rsidR="00DC44B5" w:rsidRDefault="00DC44B5" w:rsidP="00DC44B5">
      <w:pPr>
        <w:pStyle w:val="NoSpacing"/>
      </w:pPr>
      <w:r>
        <w:t>Light is ON</w:t>
      </w:r>
    </w:p>
    <w:p w14:paraId="46D10841" w14:textId="1718F4B2" w:rsidR="00DC44B5" w:rsidRDefault="00DC44B5" w:rsidP="00DC44B5">
      <w:pPr>
        <w:pStyle w:val="NoSpacing"/>
      </w:pPr>
      <w:r>
        <w:t>Light is OFF</w:t>
      </w:r>
    </w:p>
    <w:p w14:paraId="5F6E946F" w14:textId="77777777" w:rsidR="00B15395" w:rsidRDefault="006B27F8">
      <w:r>
        <w:lastRenderedPageBreak/>
        <w:br/>
      </w:r>
    </w:p>
    <w:p w14:paraId="304162DB" w14:textId="77777777" w:rsidR="00B15395" w:rsidRDefault="006B27F8">
      <w:pPr>
        <w:pStyle w:val="Heading1"/>
      </w:pPr>
      <w:r>
        <w:t>Exercise 10: MVC Pattern</w:t>
      </w:r>
    </w:p>
    <w:p w14:paraId="577A410D" w14:textId="77777777" w:rsidR="00B15395" w:rsidRDefault="006B27F8">
      <w:r>
        <w:t xml:space="preserve">Java </w:t>
      </w:r>
      <w:r>
        <w:t>Project Name: MVCPatternExample</w:t>
      </w:r>
    </w:p>
    <w:p w14:paraId="081E733B" w14:textId="32A65ECD" w:rsidR="00B15395" w:rsidRDefault="006B27F8">
      <w:r>
        <w:t>Code:</w:t>
      </w:r>
    </w:p>
    <w:p w14:paraId="337715CC" w14:textId="77777777" w:rsidR="00DC44B5" w:rsidRPr="00DC44B5" w:rsidRDefault="00DC44B5" w:rsidP="00DC44B5">
      <w:pPr>
        <w:pStyle w:val="NoSpacing"/>
        <w:rPr>
          <w:sz w:val="16"/>
          <w:szCs w:val="16"/>
        </w:rPr>
      </w:pPr>
      <w:r w:rsidRPr="00DC44B5">
        <w:rPr>
          <w:sz w:val="16"/>
          <w:szCs w:val="16"/>
        </w:rPr>
        <w:t>public class Student {</w:t>
      </w:r>
    </w:p>
    <w:p w14:paraId="7A8C13FD" w14:textId="77777777" w:rsidR="00DC44B5" w:rsidRPr="00DC44B5" w:rsidRDefault="00DC44B5" w:rsidP="00DC44B5">
      <w:pPr>
        <w:pStyle w:val="NoSpacing"/>
        <w:rPr>
          <w:sz w:val="16"/>
          <w:szCs w:val="16"/>
        </w:rPr>
      </w:pPr>
      <w:r w:rsidRPr="00DC44B5">
        <w:rPr>
          <w:sz w:val="16"/>
          <w:szCs w:val="16"/>
        </w:rPr>
        <w:t xml:space="preserve">    public string Name </w:t>
      </w:r>
      <w:proofErr w:type="gramStart"/>
      <w:r w:rsidRPr="00DC44B5">
        <w:rPr>
          <w:sz w:val="16"/>
          <w:szCs w:val="16"/>
        </w:rPr>
        <w:t>{ get</w:t>
      </w:r>
      <w:proofErr w:type="gramEnd"/>
      <w:r w:rsidRPr="00DC44B5">
        <w:rPr>
          <w:sz w:val="16"/>
          <w:szCs w:val="16"/>
        </w:rPr>
        <w:t>; set; }</w:t>
      </w:r>
    </w:p>
    <w:p w14:paraId="6AE7CBCA" w14:textId="77777777" w:rsidR="00DC44B5" w:rsidRPr="00DC44B5" w:rsidRDefault="00DC44B5" w:rsidP="00DC44B5">
      <w:pPr>
        <w:pStyle w:val="NoSpacing"/>
        <w:rPr>
          <w:sz w:val="16"/>
          <w:szCs w:val="16"/>
        </w:rPr>
      </w:pPr>
      <w:r w:rsidRPr="00DC44B5">
        <w:rPr>
          <w:sz w:val="16"/>
          <w:szCs w:val="16"/>
        </w:rPr>
        <w:t xml:space="preserve">    public int ID </w:t>
      </w:r>
      <w:proofErr w:type="gramStart"/>
      <w:r w:rsidRPr="00DC44B5">
        <w:rPr>
          <w:sz w:val="16"/>
          <w:szCs w:val="16"/>
        </w:rPr>
        <w:t>{ get</w:t>
      </w:r>
      <w:proofErr w:type="gramEnd"/>
      <w:r w:rsidRPr="00DC44B5">
        <w:rPr>
          <w:sz w:val="16"/>
          <w:szCs w:val="16"/>
        </w:rPr>
        <w:t>; set; }</w:t>
      </w:r>
    </w:p>
    <w:p w14:paraId="59820063" w14:textId="77777777" w:rsidR="00DC44B5" w:rsidRPr="00DC44B5" w:rsidRDefault="00DC44B5" w:rsidP="00DC44B5">
      <w:pPr>
        <w:pStyle w:val="NoSpacing"/>
        <w:rPr>
          <w:sz w:val="16"/>
          <w:szCs w:val="16"/>
        </w:rPr>
      </w:pPr>
      <w:r w:rsidRPr="00DC44B5">
        <w:rPr>
          <w:sz w:val="16"/>
          <w:szCs w:val="16"/>
        </w:rPr>
        <w:t xml:space="preserve">    public string Grade </w:t>
      </w:r>
      <w:proofErr w:type="gramStart"/>
      <w:r w:rsidRPr="00DC44B5">
        <w:rPr>
          <w:sz w:val="16"/>
          <w:szCs w:val="16"/>
        </w:rPr>
        <w:t>{ get</w:t>
      </w:r>
      <w:proofErr w:type="gramEnd"/>
      <w:r w:rsidRPr="00DC44B5">
        <w:rPr>
          <w:sz w:val="16"/>
          <w:szCs w:val="16"/>
        </w:rPr>
        <w:t>; set; }</w:t>
      </w:r>
    </w:p>
    <w:p w14:paraId="6B55C77B" w14:textId="77777777" w:rsidR="00DC44B5" w:rsidRPr="00DC44B5" w:rsidRDefault="00DC44B5" w:rsidP="00DC44B5">
      <w:pPr>
        <w:pStyle w:val="NoSpacing"/>
        <w:rPr>
          <w:sz w:val="16"/>
          <w:szCs w:val="16"/>
        </w:rPr>
      </w:pPr>
      <w:r w:rsidRPr="00DC44B5">
        <w:rPr>
          <w:sz w:val="16"/>
          <w:szCs w:val="16"/>
        </w:rPr>
        <w:t>}</w:t>
      </w:r>
    </w:p>
    <w:p w14:paraId="54D29AA4" w14:textId="77777777" w:rsidR="00DC44B5" w:rsidRPr="00DC44B5" w:rsidRDefault="00DC44B5" w:rsidP="00DC44B5">
      <w:pPr>
        <w:pStyle w:val="NoSpacing"/>
        <w:rPr>
          <w:sz w:val="16"/>
          <w:szCs w:val="16"/>
        </w:rPr>
      </w:pPr>
    </w:p>
    <w:p w14:paraId="2E836138" w14:textId="77777777" w:rsidR="00DC44B5" w:rsidRPr="00DC44B5" w:rsidRDefault="00DC44B5" w:rsidP="00DC44B5">
      <w:pPr>
        <w:pStyle w:val="NoSpacing"/>
        <w:rPr>
          <w:sz w:val="16"/>
          <w:szCs w:val="16"/>
        </w:rPr>
      </w:pPr>
      <w:r w:rsidRPr="00DC44B5">
        <w:rPr>
          <w:sz w:val="16"/>
          <w:szCs w:val="16"/>
        </w:rPr>
        <w:t xml:space="preserve">// </w:t>
      </w:r>
      <w:proofErr w:type="spellStart"/>
      <w:r w:rsidRPr="00DC44B5">
        <w:rPr>
          <w:sz w:val="16"/>
          <w:szCs w:val="16"/>
        </w:rPr>
        <w:t>StudentView.cs</w:t>
      </w:r>
      <w:proofErr w:type="spellEnd"/>
      <w:r w:rsidRPr="00DC44B5">
        <w:rPr>
          <w:sz w:val="16"/>
          <w:szCs w:val="16"/>
        </w:rPr>
        <w:t xml:space="preserve"> (View)</w:t>
      </w:r>
    </w:p>
    <w:p w14:paraId="01355A71" w14:textId="77777777" w:rsidR="00DC44B5" w:rsidRPr="00DC44B5" w:rsidRDefault="00DC44B5" w:rsidP="00DC44B5">
      <w:pPr>
        <w:pStyle w:val="NoSpacing"/>
        <w:rPr>
          <w:sz w:val="16"/>
          <w:szCs w:val="16"/>
        </w:rPr>
      </w:pPr>
      <w:r w:rsidRPr="00DC44B5">
        <w:rPr>
          <w:sz w:val="16"/>
          <w:szCs w:val="16"/>
        </w:rPr>
        <w:t xml:space="preserve">public class </w:t>
      </w:r>
      <w:proofErr w:type="spellStart"/>
      <w:r w:rsidRPr="00DC44B5">
        <w:rPr>
          <w:sz w:val="16"/>
          <w:szCs w:val="16"/>
        </w:rPr>
        <w:t>StudentView</w:t>
      </w:r>
      <w:proofErr w:type="spellEnd"/>
      <w:r w:rsidRPr="00DC44B5">
        <w:rPr>
          <w:sz w:val="16"/>
          <w:szCs w:val="16"/>
        </w:rPr>
        <w:t xml:space="preserve"> {</w:t>
      </w:r>
    </w:p>
    <w:p w14:paraId="76DB6442" w14:textId="77777777" w:rsidR="00DC44B5" w:rsidRPr="00DC44B5" w:rsidRDefault="00DC44B5" w:rsidP="00DC44B5">
      <w:pPr>
        <w:pStyle w:val="NoSpacing"/>
        <w:rPr>
          <w:sz w:val="16"/>
          <w:szCs w:val="16"/>
        </w:rPr>
      </w:pPr>
      <w:r w:rsidRPr="00DC44B5">
        <w:rPr>
          <w:sz w:val="16"/>
          <w:szCs w:val="16"/>
        </w:rPr>
        <w:t xml:space="preserve">    public void </w:t>
      </w:r>
      <w:proofErr w:type="spellStart"/>
      <w:proofErr w:type="gramStart"/>
      <w:r w:rsidRPr="00DC44B5">
        <w:rPr>
          <w:sz w:val="16"/>
          <w:szCs w:val="16"/>
        </w:rPr>
        <w:t>DisplayStudentDetails</w:t>
      </w:r>
      <w:proofErr w:type="spellEnd"/>
      <w:r w:rsidRPr="00DC44B5">
        <w:rPr>
          <w:sz w:val="16"/>
          <w:szCs w:val="16"/>
        </w:rPr>
        <w:t>(</w:t>
      </w:r>
      <w:proofErr w:type="gramEnd"/>
      <w:r w:rsidRPr="00DC44B5">
        <w:rPr>
          <w:sz w:val="16"/>
          <w:szCs w:val="16"/>
        </w:rPr>
        <w:t>Student student) {</w:t>
      </w:r>
    </w:p>
    <w:p w14:paraId="59A2358E" w14:textId="77777777" w:rsidR="00DC44B5" w:rsidRPr="00DC44B5" w:rsidRDefault="00DC44B5" w:rsidP="00DC44B5">
      <w:pPr>
        <w:pStyle w:val="NoSpacing"/>
        <w:rPr>
          <w:sz w:val="16"/>
          <w:szCs w:val="16"/>
        </w:rPr>
      </w:pPr>
      <w:r w:rsidRPr="00DC44B5">
        <w:rPr>
          <w:sz w:val="16"/>
          <w:szCs w:val="16"/>
        </w:rPr>
        <w:t xml:space="preserve">        </w:t>
      </w:r>
      <w:proofErr w:type="spellStart"/>
      <w:r w:rsidRPr="00DC44B5">
        <w:rPr>
          <w:sz w:val="16"/>
          <w:szCs w:val="16"/>
        </w:rPr>
        <w:t>Console.WriteLine</w:t>
      </w:r>
      <w:proofErr w:type="spellEnd"/>
      <w:r w:rsidRPr="00DC44B5">
        <w:rPr>
          <w:sz w:val="16"/>
          <w:szCs w:val="16"/>
        </w:rPr>
        <w:t>($"Student: {</w:t>
      </w:r>
      <w:proofErr w:type="spellStart"/>
      <w:proofErr w:type="gramStart"/>
      <w:r w:rsidRPr="00DC44B5">
        <w:rPr>
          <w:sz w:val="16"/>
          <w:szCs w:val="16"/>
        </w:rPr>
        <w:t>student.Name</w:t>
      </w:r>
      <w:proofErr w:type="spellEnd"/>
      <w:proofErr w:type="gramEnd"/>
      <w:r w:rsidRPr="00DC44B5">
        <w:rPr>
          <w:sz w:val="16"/>
          <w:szCs w:val="16"/>
        </w:rPr>
        <w:t>}, ID: {student.ID}, Grade: {</w:t>
      </w:r>
      <w:proofErr w:type="spellStart"/>
      <w:r w:rsidRPr="00DC44B5">
        <w:rPr>
          <w:sz w:val="16"/>
          <w:szCs w:val="16"/>
        </w:rPr>
        <w:t>student.Grade</w:t>
      </w:r>
      <w:proofErr w:type="spellEnd"/>
      <w:r w:rsidRPr="00DC44B5">
        <w:rPr>
          <w:sz w:val="16"/>
          <w:szCs w:val="16"/>
        </w:rPr>
        <w:t>}");</w:t>
      </w:r>
    </w:p>
    <w:p w14:paraId="3EED7E73" w14:textId="77777777" w:rsidR="00DC44B5" w:rsidRPr="00DC44B5" w:rsidRDefault="00DC44B5" w:rsidP="00DC44B5">
      <w:pPr>
        <w:pStyle w:val="NoSpacing"/>
        <w:rPr>
          <w:sz w:val="16"/>
          <w:szCs w:val="16"/>
        </w:rPr>
      </w:pPr>
      <w:r w:rsidRPr="00DC44B5">
        <w:rPr>
          <w:sz w:val="16"/>
          <w:szCs w:val="16"/>
        </w:rPr>
        <w:t xml:space="preserve">    }</w:t>
      </w:r>
    </w:p>
    <w:p w14:paraId="3818D0E7" w14:textId="77777777" w:rsidR="00DC44B5" w:rsidRPr="00DC44B5" w:rsidRDefault="00DC44B5" w:rsidP="00DC44B5">
      <w:pPr>
        <w:pStyle w:val="NoSpacing"/>
        <w:rPr>
          <w:sz w:val="16"/>
          <w:szCs w:val="16"/>
        </w:rPr>
      </w:pPr>
      <w:r w:rsidRPr="00DC44B5">
        <w:rPr>
          <w:sz w:val="16"/>
          <w:szCs w:val="16"/>
        </w:rPr>
        <w:t>}</w:t>
      </w:r>
    </w:p>
    <w:p w14:paraId="2B130091" w14:textId="77777777" w:rsidR="00DC44B5" w:rsidRPr="00DC44B5" w:rsidRDefault="00DC44B5" w:rsidP="00DC44B5">
      <w:pPr>
        <w:pStyle w:val="NoSpacing"/>
        <w:rPr>
          <w:sz w:val="16"/>
          <w:szCs w:val="16"/>
        </w:rPr>
      </w:pPr>
    </w:p>
    <w:p w14:paraId="13097B91" w14:textId="77777777" w:rsidR="00DC44B5" w:rsidRPr="00DC44B5" w:rsidRDefault="00DC44B5" w:rsidP="00DC44B5">
      <w:pPr>
        <w:pStyle w:val="NoSpacing"/>
        <w:rPr>
          <w:sz w:val="16"/>
          <w:szCs w:val="16"/>
        </w:rPr>
      </w:pPr>
      <w:r w:rsidRPr="00DC44B5">
        <w:rPr>
          <w:sz w:val="16"/>
          <w:szCs w:val="16"/>
        </w:rPr>
        <w:t xml:space="preserve">// </w:t>
      </w:r>
      <w:proofErr w:type="spellStart"/>
      <w:r w:rsidRPr="00DC44B5">
        <w:rPr>
          <w:sz w:val="16"/>
          <w:szCs w:val="16"/>
        </w:rPr>
        <w:t>StudentController.cs</w:t>
      </w:r>
      <w:proofErr w:type="spellEnd"/>
      <w:r w:rsidRPr="00DC44B5">
        <w:rPr>
          <w:sz w:val="16"/>
          <w:szCs w:val="16"/>
        </w:rPr>
        <w:t xml:space="preserve"> (Controller)</w:t>
      </w:r>
    </w:p>
    <w:p w14:paraId="6DD628B0" w14:textId="77777777" w:rsidR="00DC44B5" w:rsidRPr="00DC44B5" w:rsidRDefault="00DC44B5" w:rsidP="00DC44B5">
      <w:pPr>
        <w:pStyle w:val="NoSpacing"/>
        <w:rPr>
          <w:sz w:val="16"/>
          <w:szCs w:val="16"/>
        </w:rPr>
      </w:pPr>
      <w:r w:rsidRPr="00DC44B5">
        <w:rPr>
          <w:sz w:val="16"/>
          <w:szCs w:val="16"/>
        </w:rPr>
        <w:t xml:space="preserve">public class </w:t>
      </w:r>
      <w:proofErr w:type="spellStart"/>
      <w:r w:rsidRPr="00DC44B5">
        <w:rPr>
          <w:sz w:val="16"/>
          <w:szCs w:val="16"/>
        </w:rPr>
        <w:t>StudentController</w:t>
      </w:r>
      <w:proofErr w:type="spellEnd"/>
      <w:r w:rsidRPr="00DC44B5">
        <w:rPr>
          <w:sz w:val="16"/>
          <w:szCs w:val="16"/>
        </w:rPr>
        <w:t xml:space="preserve"> {</w:t>
      </w:r>
    </w:p>
    <w:p w14:paraId="4BE3DEEC" w14:textId="77777777" w:rsidR="00DC44B5" w:rsidRPr="00DC44B5" w:rsidRDefault="00DC44B5" w:rsidP="00DC44B5">
      <w:pPr>
        <w:pStyle w:val="NoSpacing"/>
        <w:rPr>
          <w:sz w:val="16"/>
          <w:szCs w:val="16"/>
        </w:rPr>
      </w:pPr>
      <w:r w:rsidRPr="00DC44B5">
        <w:rPr>
          <w:sz w:val="16"/>
          <w:szCs w:val="16"/>
        </w:rPr>
        <w:t xml:space="preserve">    private Student _student;</w:t>
      </w:r>
    </w:p>
    <w:p w14:paraId="7FEBEEA7" w14:textId="77777777" w:rsidR="00DC44B5" w:rsidRPr="00DC44B5" w:rsidRDefault="00DC44B5" w:rsidP="00DC44B5">
      <w:pPr>
        <w:pStyle w:val="NoSpacing"/>
        <w:rPr>
          <w:sz w:val="16"/>
          <w:szCs w:val="16"/>
        </w:rPr>
      </w:pPr>
      <w:r w:rsidRPr="00DC44B5">
        <w:rPr>
          <w:sz w:val="16"/>
          <w:szCs w:val="16"/>
        </w:rPr>
        <w:t xml:space="preserve">    private </w:t>
      </w:r>
      <w:proofErr w:type="spellStart"/>
      <w:r w:rsidRPr="00DC44B5">
        <w:rPr>
          <w:sz w:val="16"/>
          <w:szCs w:val="16"/>
        </w:rPr>
        <w:t>StudentView</w:t>
      </w:r>
      <w:proofErr w:type="spellEnd"/>
      <w:r w:rsidRPr="00DC44B5">
        <w:rPr>
          <w:sz w:val="16"/>
          <w:szCs w:val="16"/>
        </w:rPr>
        <w:t xml:space="preserve"> _view;</w:t>
      </w:r>
    </w:p>
    <w:p w14:paraId="192F8497" w14:textId="77777777" w:rsidR="00DC44B5" w:rsidRPr="00DC44B5" w:rsidRDefault="00DC44B5" w:rsidP="00DC44B5">
      <w:pPr>
        <w:pStyle w:val="NoSpacing"/>
        <w:rPr>
          <w:sz w:val="16"/>
          <w:szCs w:val="16"/>
        </w:rPr>
      </w:pPr>
    </w:p>
    <w:p w14:paraId="4EFE5B83" w14:textId="77777777" w:rsidR="00DC44B5" w:rsidRPr="00DC44B5" w:rsidRDefault="00DC44B5" w:rsidP="00DC44B5">
      <w:pPr>
        <w:pStyle w:val="NoSpacing"/>
        <w:rPr>
          <w:sz w:val="16"/>
          <w:szCs w:val="16"/>
        </w:rPr>
      </w:pPr>
      <w:r w:rsidRPr="00DC44B5">
        <w:rPr>
          <w:sz w:val="16"/>
          <w:szCs w:val="16"/>
        </w:rPr>
        <w:t xml:space="preserve">    public </w:t>
      </w:r>
      <w:proofErr w:type="spellStart"/>
      <w:proofErr w:type="gramStart"/>
      <w:r w:rsidRPr="00DC44B5">
        <w:rPr>
          <w:sz w:val="16"/>
          <w:szCs w:val="16"/>
        </w:rPr>
        <w:t>StudentController</w:t>
      </w:r>
      <w:proofErr w:type="spellEnd"/>
      <w:r w:rsidRPr="00DC44B5">
        <w:rPr>
          <w:sz w:val="16"/>
          <w:szCs w:val="16"/>
        </w:rPr>
        <w:t>(</w:t>
      </w:r>
      <w:proofErr w:type="gramEnd"/>
      <w:r w:rsidRPr="00DC44B5">
        <w:rPr>
          <w:sz w:val="16"/>
          <w:szCs w:val="16"/>
        </w:rPr>
        <w:t xml:space="preserve">Student student, </w:t>
      </w:r>
      <w:proofErr w:type="spellStart"/>
      <w:r w:rsidRPr="00DC44B5">
        <w:rPr>
          <w:sz w:val="16"/>
          <w:szCs w:val="16"/>
        </w:rPr>
        <w:t>StudentView</w:t>
      </w:r>
      <w:proofErr w:type="spellEnd"/>
      <w:r w:rsidRPr="00DC44B5">
        <w:rPr>
          <w:sz w:val="16"/>
          <w:szCs w:val="16"/>
        </w:rPr>
        <w:t xml:space="preserve"> view) {</w:t>
      </w:r>
    </w:p>
    <w:p w14:paraId="0F099572" w14:textId="77777777" w:rsidR="00DC44B5" w:rsidRPr="00DC44B5" w:rsidRDefault="00DC44B5" w:rsidP="00DC44B5">
      <w:pPr>
        <w:pStyle w:val="NoSpacing"/>
        <w:rPr>
          <w:sz w:val="16"/>
          <w:szCs w:val="16"/>
        </w:rPr>
      </w:pPr>
      <w:r w:rsidRPr="00DC44B5">
        <w:rPr>
          <w:sz w:val="16"/>
          <w:szCs w:val="16"/>
        </w:rPr>
        <w:t xml:space="preserve">        _student = student;</w:t>
      </w:r>
    </w:p>
    <w:p w14:paraId="7DB6FC9E" w14:textId="77777777" w:rsidR="00DC44B5" w:rsidRPr="00DC44B5" w:rsidRDefault="00DC44B5" w:rsidP="00DC44B5">
      <w:pPr>
        <w:pStyle w:val="NoSpacing"/>
        <w:rPr>
          <w:sz w:val="16"/>
          <w:szCs w:val="16"/>
        </w:rPr>
      </w:pPr>
      <w:r w:rsidRPr="00DC44B5">
        <w:rPr>
          <w:sz w:val="16"/>
          <w:szCs w:val="16"/>
        </w:rPr>
        <w:t xml:space="preserve">        _view = view;</w:t>
      </w:r>
    </w:p>
    <w:p w14:paraId="7006412A" w14:textId="77777777" w:rsidR="00DC44B5" w:rsidRPr="00DC44B5" w:rsidRDefault="00DC44B5" w:rsidP="00DC44B5">
      <w:pPr>
        <w:pStyle w:val="NoSpacing"/>
        <w:rPr>
          <w:sz w:val="16"/>
          <w:szCs w:val="16"/>
        </w:rPr>
      </w:pPr>
      <w:r w:rsidRPr="00DC44B5">
        <w:rPr>
          <w:sz w:val="16"/>
          <w:szCs w:val="16"/>
        </w:rPr>
        <w:t xml:space="preserve">    }</w:t>
      </w:r>
    </w:p>
    <w:p w14:paraId="3AFEED8E" w14:textId="77777777" w:rsidR="00DC44B5" w:rsidRPr="00DC44B5" w:rsidRDefault="00DC44B5" w:rsidP="00DC44B5">
      <w:pPr>
        <w:pStyle w:val="NoSpacing"/>
        <w:rPr>
          <w:sz w:val="16"/>
          <w:szCs w:val="16"/>
        </w:rPr>
      </w:pPr>
    </w:p>
    <w:p w14:paraId="60EC3FD1" w14:textId="77777777" w:rsidR="00DC44B5" w:rsidRPr="00DC44B5" w:rsidRDefault="00DC44B5" w:rsidP="00DC44B5">
      <w:pPr>
        <w:pStyle w:val="NoSpacing"/>
        <w:rPr>
          <w:sz w:val="16"/>
          <w:szCs w:val="16"/>
        </w:rPr>
      </w:pPr>
      <w:r w:rsidRPr="00DC44B5">
        <w:rPr>
          <w:sz w:val="16"/>
          <w:szCs w:val="16"/>
        </w:rPr>
        <w:t xml:space="preserve">    public void </w:t>
      </w:r>
      <w:proofErr w:type="spellStart"/>
      <w:proofErr w:type="gramStart"/>
      <w:r w:rsidRPr="00DC44B5">
        <w:rPr>
          <w:sz w:val="16"/>
          <w:szCs w:val="16"/>
        </w:rPr>
        <w:t>SetName</w:t>
      </w:r>
      <w:proofErr w:type="spellEnd"/>
      <w:r w:rsidRPr="00DC44B5">
        <w:rPr>
          <w:sz w:val="16"/>
          <w:szCs w:val="16"/>
        </w:rPr>
        <w:t>(</w:t>
      </w:r>
      <w:proofErr w:type="gramEnd"/>
      <w:r w:rsidRPr="00DC44B5">
        <w:rPr>
          <w:sz w:val="16"/>
          <w:szCs w:val="16"/>
        </w:rPr>
        <w:t>string name) =&gt; _</w:t>
      </w:r>
      <w:proofErr w:type="spellStart"/>
      <w:r w:rsidRPr="00DC44B5">
        <w:rPr>
          <w:sz w:val="16"/>
          <w:szCs w:val="16"/>
        </w:rPr>
        <w:t>student.Name</w:t>
      </w:r>
      <w:proofErr w:type="spellEnd"/>
      <w:r w:rsidRPr="00DC44B5">
        <w:rPr>
          <w:sz w:val="16"/>
          <w:szCs w:val="16"/>
        </w:rPr>
        <w:t xml:space="preserve"> = name;</w:t>
      </w:r>
    </w:p>
    <w:p w14:paraId="62592FF5" w14:textId="77777777" w:rsidR="00DC44B5" w:rsidRPr="00DC44B5" w:rsidRDefault="00DC44B5" w:rsidP="00DC44B5">
      <w:pPr>
        <w:pStyle w:val="NoSpacing"/>
        <w:rPr>
          <w:sz w:val="16"/>
          <w:szCs w:val="16"/>
        </w:rPr>
      </w:pPr>
      <w:r w:rsidRPr="00DC44B5">
        <w:rPr>
          <w:sz w:val="16"/>
          <w:szCs w:val="16"/>
        </w:rPr>
        <w:t xml:space="preserve">    public void </w:t>
      </w:r>
      <w:proofErr w:type="spellStart"/>
      <w:proofErr w:type="gramStart"/>
      <w:r w:rsidRPr="00DC44B5">
        <w:rPr>
          <w:sz w:val="16"/>
          <w:szCs w:val="16"/>
        </w:rPr>
        <w:t>SetGrade</w:t>
      </w:r>
      <w:proofErr w:type="spellEnd"/>
      <w:r w:rsidRPr="00DC44B5">
        <w:rPr>
          <w:sz w:val="16"/>
          <w:szCs w:val="16"/>
        </w:rPr>
        <w:t>(</w:t>
      </w:r>
      <w:proofErr w:type="gramEnd"/>
      <w:r w:rsidRPr="00DC44B5">
        <w:rPr>
          <w:sz w:val="16"/>
          <w:szCs w:val="16"/>
        </w:rPr>
        <w:t>string grade) =&gt; _</w:t>
      </w:r>
      <w:proofErr w:type="spellStart"/>
      <w:r w:rsidRPr="00DC44B5">
        <w:rPr>
          <w:sz w:val="16"/>
          <w:szCs w:val="16"/>
        </w:rPr>
        <w:t>student.Grade</w:t>
      </w:r>
      <w:proofErr w:type="spellEnd"/>
      <w:r w:rsidRPr="00DC44B5">
        <w:rPr>
          <w:sz w:val="16"/>
          <w:szCs w:val="16"/>
        </w:rPr>
        <w:t xml:space="preserve"> = grade;</w:t>
      </w:r>
    </w:p>
    <w:p w14:paraId="1291AD96" w14:textId="77777777" w:rsidR="00DC44B5" w:rsidRPr="00DC44B5" w:rsidRDefault="00DC44B5" w:rsidP="00DC44B5">
      <w:pPr>
        <w:pStyle w:val="NoSpacing"/>
        <w:rPr>
          <w:sz w:val="16"/>
          <w:szCs w:val="16"/>
        </w:rPr>
      </w:pPr>
    </w:p>
    <w:p w14:paraId="79BD1653" w14:textId="77777777" w:rsidR="00DC44B5" w:rsidRPr="00DC44B5" w:rsidRDefault="00DC44B5" w:rsidP="00DC44B5">
      <w:pPr>
        <w:pStyle w:val="NoSpacing"/>
        <w:rPr>
          <w:sz w:val="16"/>
          <w:szCs w:val="16"/>
        </w:rPr>
      </w:pPr>
      <w:r w:rsidRPr="00DC44B5">
        <w:rPr>
          <w:sz w:val="16"/>
          <w:szCs w:val="16"/>
        </w:rPr>
        <w:t xml:space="preserve">    public void </w:t>
      </w:r>
      <w:proofErr w:type="spellStart"/>
      <w:proofErr w:type="gramStart"/>
      <w:r w:rsidRPr="00DC44B5">
        <w:rPr>
          <w:sz w:val="16"/>
          <w:szCs w:val="16"/>
        </w:rPr>
        <w:t>UpdateView</w:t>
      </w:r>
      <w:proofErr w:type="spellEnd"/>
      <w:r w:rsidRPr="00DC44B5">
        <w:rPr>
          <w:sz w:val="16"/>
          <w:szCs w:val="16"/>
        </w:rPr>
        <w:t>(</w:t>
      </w:r>
      <w:proofErr w:type="gramEnd"/>
      <w:r w:rsidRPr="00DC44B5">
        <w:rPr>
          <w:sz w:val="16"/>
          <w:szCs w:val="16"/>
        </w:rPr>
        <w:t>) =&gt; _</w:t>
      </w:r>
      <w:proofErr w:type="spellStart"/>
      <w:r w:rsidRPr="00DC44B5">
        <w:rPr>
          <w:sz w:val="16"/>
          <w:szCs w:val="16"/>
        </w:rPr>
        <w:t>view.DisplayStudentDetails</w:t>
      </w:r>
      <w:proofErr w:type="spellEnd"/>
      <w:r w:rsidRPr="00DC44B5">
        <w:rPr>
          <w:sz w:val="16"/>
          <w:szCs w:val="16"/>
        </w:rPr>
        <w:t>(_student);</w:t>
      </w:r>
    </w:p>
    <w:p w14:paraId="660E6F40" w14:textId="77777777" w:rsidR="00DC44B5" w:rsidRPr="00DC44B5" w:rsidRDefault="00DC44B5" w:rsidP="00DC44B5">
      <w:pPr>
        <w:pStyle w:val="NoSpacing"/>
        <w:rPr>
          <w:sz w:val="16"/>
          <w:szCs w:val="16"/>
        </w:rPr>
      </w:pPr>
      <w:r w:rsidRPr="00DC44B5">
        <w:rPr>
          <w:sz w:val="16"/>
          <w:szCs w:val="16"/>
        </w:rPr>
        <w:t>}</w:t>
      </w:r>
    </w:p>
    <w:p w14:paraId="52CEE941" w14:textId="77777777" w:rsidR="00DC44B5" w:rsidRPr="00DC44B5" w:rsidRDefault="00DC44B5" w:rsidP="00DC44B5">
      <w:pPr>
        <w:pStyle w:val="NoSpacing"/>
        <w:rPr>
          <w:sz w:val="16"/>
          <w:szCs w:val="16"/>
        </w:rPr>
      </w:pPr>
    </w:p>
    <w:p w14:paraId="6987A7B3" w14:textId="77777777" w:rsidR="00DC44B5" w:rsidRPr="00DC44B5" w:rsidRDefault="00DC44B5" w:rsidP="00DC44B5">
      <w:pPr>
        <w:pStyle w:val="NoSpacing"/>
        <w:rPr>
          <w:sz w:val="16"/>
          <w:szCs w:val="16"/>
        </w:rPr>
      </w:pPr>
      <w:r w:rsidRPr="00DC44B5">
        <w:rPr>
          <w:sz w:val="16"/>
          <w:szCs w:val="16"/>
        </w:rPr>
        <w:t>class Program {</w:t>
      </w:r>
    </w:p>
    <w:p w14:paraId="14396CA0" w14:textId="77777777" w:rsidR="00DC44B5" w:rsidRPr="00DC44B5" w:rsidRDefault="00DC44B5" w:rsidP="00DC44B5">
      <w:pPr>
        <w:pStyle w:val="NoSpacing"/>
        <w:rPr>
          <w:sz w:val="16"/>
          <w:szCs w:val="16"/>
        </w:rPr>
      </w:pPr>
      <w:r w:rsidRPr="00DC44B5">
        <w:rPr>
          <w:sz w:val="16"/>
          <w:szCs w:val="16"/>
        </w:rPr>
        <w:t xml:space="preserve">    static void Main(</w:t>
      </w:r>
      <w:proofErr w:type="gramStart"/>
      <w:r w:rsidRPr="00DC44B5">
        <w:rPr>
          <w:sz w:val="16"/>
          <w:szCs w:val="16"/>
        </w:rPr>
        <w:t>string[</w:t>
      </w:r>
      <w:proofErr w:type="gramEnd"/>
      <w:r w:rsidRPr="00DC44B5">
        <w:rPr>
          <w:sz w:val="16"/>
          <w:szCs w:val="16"/>
        </w:rPr>
        <w:t xml:space="preserve">] </w:t>
      </w:r>
      <w:proofErr w:type="spellStart"/>
      <w:r w:rsidRPr="00DC44B5">
        <w:rPr>
          <w:sz w:val="16"/>
          <w:szCs w:val="16"/>
        </w:rPr>
        <w:t>args</w:t>
      </w:r>
      <w:proofErr w:type="spellEnd"/>
      <w:r w:rsidRPr="00DC44B5">
        <w:rPr>
          <w:sz w:val="16"/>
          <w:szCs w:val="16"/>
        </w:rPr>
        <w:t>) {</w:t>
      </w:r>
    </w:p>
    <w:p w14:paraId="7A08ED7E" w14:textId="77777777" w:rsidR="00DC44B5" w:rsidRPr="00DC44B5" w:rsidRDefault="00DC44B5" w:rsidP="00DC44B5">
      <w:pPr>
        <w:pStyle w:val="NoSpacing"/>
        <w:rPr>
          <w:sz w:val="16"/>
          <w:szCs w:val="16"/>
        </w:rPr>
      </w:pPr>
      <w:r w:rsidRPr="00DC44B5">
        <w:rPr>
          <w:sz w:val="16"/>
          <w:szCs w:val="16"/>
        </w:rPr>
        <w:t xml:space="preserve">        Student </w:t>
      </w:r>
      <w:proofErr w:type="spellStart"/>
      <w:r w:rsidRPr="00DC44B5">
        <w:rPr>
          <w:sz w:val="16"/>
          <w:szCs w:val="16"/>
        </w:rPr>
        <w:t>student</w:t>
      </w:r>
      <w:proofErr w:type="spellEnd"/>
      <w:r w:rsidRPr="00DC44B5">
        <w:rPr>
          <w:sz w:val="16"/>
          <w:szCs w:val="16"/>
        </w:rPr>
        <w:t xml:space="preserve"> = new Student </w:t>
      </w:r>
      <w:proofErr w:type="gramStart"/>
      <w:r w:rsidRPr="00DC44B5">
        <w:rPr>
          <w:sz w:val="16"/>
          <w:szCs w:val="16"/>
        </w:rPr>
        <w:t>{ Name</w:t>
      </w:r>
      <w:proofErr w:type="gramEnd"/>
      <w:r w:rsidRPr="00DC44B5">
        <w:rPr>
          <w:sz w:val="16"/>
          <w:szCs w:val="16"/>
        </w:rPr>
        <w:t xml:space="preserve"> = "Alice", ID = 1, Grade = "A" };</w:t>
      </w:r>
    </w:p>
    <w:p w14:paraId="438C03E4" w14:textId="77777777" w:rsidR="00DC44B5" w:rsidRPr="00DC44B5" w:rsidRDefault="00DC44B5" w:rsidP="00DC44B5">
      <w:pPr>
        <w:pStyle w:val="NoSpacing"/>
        <w:rPr>
          <w:sz w:val="16"/>
          <w:szCs w:val="16"/>
        </w:rPr>
      </w:pPr>
      <w:r w:rsidRPr="00DC44B5">
        <w:rPr>
          <w:sz w:val="16"/>
          <w:szCs w:val="16"/>
        </w:rPr>
        <w:t xml:space="preserve">        </w:t>
      </w:r>
      <w:proofErr w:type="spellStart"/>
      <w:r w:rsidRPr="00DC44B5">
        <w:rPr>
          <w:sz w:val="16"/>
          <w:szCs w:val="16"/>
        </w:rPr>
        <w:t>StudentView</w:t>
      </w:r>
      <w:proofErr w:type="spellEnd"/>
      <w:r w:rsidRPr="00DC44B5">
        <w:rPr>
          <w:sz w:val="16"/>
          <w:szCs w:val="16"/>
        </w:rPr>
        <w:t xml:space="preserve"> view = new </w:t>
      </w:r>
      <w:proofErr w:type="spellStart"/>
      <w:proofErr w:type="gramStart"/>
      <w:r w:rsidRPr="00DC44B5">
        <w:rPr>
          <w:sz w:val="16"/>
          <w:szCs w:val="16"/>
        </w:rPr>
        <w:t>StudentView</w:t>
      </w:r>
      <w:proofErr w:type="spellEnd"/>
      <w:r w:rsidRPr="00DC44B5">
        <w:rPr>
          <w:sz w:val="16"/>
          <w:szCs w:val="16"/>
        </w:rPr>
        <w:t>(</w:t>
      </w:r>
      <w:proofErr w:type="gramEnd"/>
      <w:r w:rsidRPr="00DC44B5">
        <w:rPr>
          <w:sz w:val="16"/>
          <w:szCs w:val="16"/>
        </w:rPr>
        <w:t>);</w:t>
      </w:r>
    </w:p>
    <w:p w14:paraId="6D7E2B40" w14:textId="77777777" w:rsidR="00DC44B5" w:rsidRPr="00DC44B5" w:rsidRDefault="00DC44B5" w:rsidP="00DC44B5">
      <w:pPr>
        <w:pStyle w:val="NoSpacing"/>
        <w:rPr>
          <w:sz w:val="16"/>
          <w:szCs w:val="16"/>
        </w:rPr>
      </w:pPr>
      <w:r w:rsidRPr="00DC44B5">
        <w:rPr>
          <w:sz w:val="16"/>
          <w:szCs w:val="16"/>
        </w:rPr>
        <w:t xml:space="preserve">        </w:t>
      </w:r>
      <w:proofErr w:type="spellStart"/>
      <w:r w:rsidRPr="00DC44B5">
        <w:rPr>
          <w:sz w:val="16"/>
          <w:szCs w:val="16"/>
        </w:rPr>
        <w:t>StudentController</w:t>
      </w:r>
      <w:proofErr w:type="spellEnd"/>
      <w:r w:rsidRPr="00DC44B5">
        <w:rPr>
          <w:sz w:val="16"/>
          <w:szCs w:val="16"/>
        </w:rPr>
        <w:t xml:space="preserve"> controller = new </w:t>
      </w:r>
      <w:proofErr w:type="spellStart"/>
      <w:proofErr w:type="gramStart"/>
      <w:r w:rsidRPr="00DC44B5">
        <w:rPr>
          <w:sz w:val="16"/>
          <w:szCs w:val="16"/>
        </w:rPr>
        <w:t>StudentController</w:t>
      </w:r>
      <w:proofErr w:type="spellEnd"/>
      <w:r w:rsidRPr="00DC44B5">
        <w:rPr>
          <w:sz w:val="16"/>
          <w:szCs w:val="16"/>
        </w:rPr>
        <w:t>(</w:t>
      </w:r>
      <w:proofErr w:type="gramEnd"/>
      <w:r w:rsidRPr="00DC44B5">
        <w:rPr>
          <w:sz w:val="16"/>
          <w:szCs w:val="16"/>
        </w:rPr>
        <w:t>student, view);</w:t>
      </w:r>
    </w:p>
    <w:p w14:paraId="1C4E25E5" w14:textId="77777777" w:rsidR="00DC44B5" w:rsidRPr="00DC44B5" w:rsidRDefault="00DC44B5" w:rsidP="00DC44B5">
      <w:pPr>
        <w:pStyle w:val="NoSpacing"/>
        <w:rPr>
          <w:sz w:val="16"/>
          <w:szCs w:val="16"/>
        </w:rPr>
      </w:pPr>
    </w:p>
    <w:p w14:paraId="7D108E8A" w14:textId="77777777" w:rsidR="00DC44B5" w:rsidRPr="00DC44B5" w:rsidRDefault="00DC44B5" w:rsidP="00DC44B5">
      <w:pPr>
        <w:pStyle w:val="NoSpacing"/>
        <w:rPr>
          <w:sz w:val="16"/>
          <w:szCs w:val="16"/>
        </w:rPr>
      </w:pPr>
      <w:r w:rsidRPr="00DC44B5">
        <w:rPr>
          <w:sz w:val="16"/>
          <w:szCs w:val="16"/>
        </w:rPr>
        <w:t xml:space="preserve">        </w:t>
      </w:r>
      <w:proofErr w:type="spellStart"/>
      <w:proofErr w:type="gramStart"/>
      <w:r w:rsidRPr="00DC44B5">
        <w:rPr>
          <w:sz w:val="16"/>
          <w:szCs w:val="16"/>
        </w:rPr>
        <w:t>controller.UpdateView</w:t>
      </w:r>
      <w:proofErr w:type="spellEnd"/>
      <w:proofErr w:type="gramEnd"/>
      <w:r w:rsidRPr="00DC44B5">
        <w:rPr>
          <w:sz w:val="16"/>
          <w:szCs w:val="16"/>
        </w:rPr>
        <w:t>();</w:t>
      </w:r>
    </w:p>
    <w:p w14:paraId="7F3947DA" w14:textId="77777777" w:rsidR="00DC44B5" w:rsidRPr="00DC44B5" w:rsidRDefault="00DC44B5" w:rsidP="00DC44B5">
      <w:pPr>
        <w:pStyle w:val="NoSpacing"/>
        <w:rPr>
          <w:sz w:val="16"/>
          <w:szCs w:val="16"/>
        </w:rPr>
      </w:pPr>
      <w:r w:rsidRPr="00DC44B5">
        <w:rPr>
          <w:sz w:val="16"/>
          <w:szCs w:val="16"/>
        </w:rPr>
        <w:t xml:space="preserve">        </w:t>
      </w:r>
      <w:proofErr w:type="spellStart"/>
      <w:proofErr w:type="gramStart"/>
      <w:r w:rsidRPr="00DC44B5">
        <w:rPr>
          <w:sz w:val="16"/>
          <w:szCs w:val="16"/>
        </w:rPr>
        <w:t>controller.SetGrade</w:t>
      </w:r>
      <w:proofErr w:type="spellEnd"/>
      <w:proofErr w:type="gramEnd"/>
      <w:r w:rsidRPr="00DC44B5">
        <w:rPr>
          <w:sz w:val="16"/>
          <w:szCs w:val="16"/>
        </w:rPr>
        <w:t>("A+");</w:t>
      </w:r>
    </w:p>
    <w:p w14:paraId="538682FC" w14:textId="77777777" w:rsidR="00DC44B5" w:rsidRPr="00DC44B5" w:rsidRDefault="00DC44B5" w:rsidP="00DC44B5">
      <w:pPr>
        <w:pStyle w:val="NoSpacing"/>
        <w:rPr>
          <w:sz w:val="16"/>
          <w:szCs w:val="16"/>
        </w:rPr>
      </w:pPr>
      <w:r w:rsidRPr="00DC44B5">
        <w:rPr>
          <w:sz w:val="16"/>
          <w:szCs w:val="16"/>
        </w:rPr>
        <w:t xml:space="preserve">        </w:t>
      </w:r>
      <w:proofErr w:type="spellStart"/>
      <w:proofErr w:type="gramStart"/>
      <w:r w:rsidRPr="00DC44B5">
        <w:rPr>
          <w:sz w:val="16"/>
          <w:szCs w:val="16"/>
        </w:rPr>
        <w:t>controller.UpdateView</w:t>
      </w:r>
      <w:proofErr w:type="spellEnd"/>
      <w:proofErr w:type="gramEnd"/>
      <w:r w:rsidRPr="00DC44B5">
        <w:rPr>
          <w:sz w:val="16"/>
          <w:szCs w:val="16"/>
        </w:rPr>
        <w:t>();</w:t>
      </w:r>
    </w:p>
    <w:p w14:paraId="6A5BE313" w14:textId="77777777" w:rsidR="00DC44B5" w:rsidRPr="00DC44B5" w:rsidRDefault="00DC44B5" w:rsidP="00DC44B5">
      <w:pPr>
        <w:pStyle w:val="NoSpacing"/>
        <w:rPr>
          <w:sz w:val="16"/>
          <w:szCs w:val="16"/>
        </w:rPr>
      </w:pPr>
      <w:r w:rsidRPr="00DC44B5">
        <w:rPr>
          <w:sz w:val="16"/>
          <w:szCs w:val="16"/>
        </w:rPr>
        <w:t xml:space="preserve">    }</w:t>
      </w:r>
    </w:p>
    <w:p w14:paraId="338F9C24" w14:textId="62232E76" w:rsidR="00DC44B5" w:rsidRPr="00DC44B5" w:rsidRDefault="00DC44B5" w:rsidP="00DC44B5">
      <w:pPr>
        <w:pStyle w:val="NoSpacing"/>
        <w:rPr>
          <w:sz w:val="16"/>
          <w:szCs w:val="16"/>
        </w:rPr>
      </w:pPr>
      <w:r w:rsidRPr="00DC44B5">
        <w:rPr>
          <w:sz w:val="16"/>
          <w:szCs w:val="16"/>
        </w:rPr>
        <w:t>}</w:t>
      </w:r>
    </w:p>
    <w:p w14:paraId="4D901AD5" w14:textId="7ABA478B" w:rsidR="00B15395" w:rsidRDefault="006B27F8">
      <w:r>
        <w:t>Output:</w:t>
      </w:r>
    </w:p>
    <w:p w14:paraId="2666927F" w14:textId="77777777" w:rsidR="00DC44B5" w:rsidRDefault="00DC44B5" w:rsidP="00DC44B5">
      <w:pPr>
        <w:pStyle w:val="NoSpacing"/>
      </w:pPr>
      <w:r>
        <w:t>Student: Alice, ID: 1, Grade: A</w:t>
      </w:r>
    </w:p>
    <w:p w14:paraId="5757A82A" w14:textId="480ED2BA" w:rsidR="00DC44B5" w:rsidRDefault="00DC44B5" w:rsidP="00DC44B5">
      <w:pPr>
        <w:pStyle w:val="NoSpacing"/>
      </w:pPr>
      <w:r>
        <w:t>Student: Alice, ID: 1, Grade: A+</w:t>
      </w:r>
    </w:p>
    <w:p w14:paraId="4EADF3DC" w14:textId="77777777" w:rsidR="00B15395" w:rsidRDefault="006B27F8">
      <w:r>
        <w:br/>
      </w:r>
    </w:p>
    <w:p w14:paraId="02712641" w14:textId="77777777" w:rsidR="00B15395" w:rsidRDefault="006B27F8">
      <w:pPr>
        <w:pStyle w:val="Heading1"/>
      </w:pPr>
      <w:r>
        <w:t>Exercise 11: Dependency Injection</w:t>
      </w:r>
    </w:p>
    <w:p w14:paraId="49D52B3C" w14:textId="77777777" w:rsidR="00B15395" w:rsidRDefault="006B27F8">
      <w:r>
        <w:t>Java Project Name: DependencyInjectionExample</w:t>
      </w:r>
    </w:p>
    <w:p w14:paraId="5FD8B235" w14:textId="77777777" w:rsidR="006B27F8" w:rsidRDefault="006B27F8" w:rsidP="006B27F8">
      <w:r>
        <w:lastRenderedPageBreak/>
        <w:t>Code:</w:t>
      </w:r>
    </w:p>
    <w:p w14:paraId="01F3946A" w14:textId="0E409D21" w:rsidR="006B27F8" w:rsidRPr="006B27F8" w:rsidRDefault="006B27F8" w:rsidP="006B27F8">
      <w:r w:rsidRPr="006B27F8">
        <w:rPr>
          <w:sz w:val="16"/>
          <w:szCs w:val="16"/>
        </w:rPr>
        <w:t xml:space="preserve">public interface </w:t>
      </w:r>
      <w:proofErr w:type="spellStart"/>
      <w:r w:rsidRPr="006B27F8">
        <w:rPr>
          <w:sz w:val="16"/>
          <w:szCs w:val="16"/>
        </w:rPr>
        <w:t>ICustomerRepository</w:t>
      </w:r>
      <w:proofErr w:type="spellEnd"/>
      <w:r w:rsidRPr="006B27F8">
        <w:rPr>
          <w:sz w:val="16"/>
          <w:szCs w:val="16"/>
        </w:rPr>
        <w:t xml:space="preserve"> {</w:t>
      </w:r>
    </w:p>
    <w:p w14:paraId="78915722" w14:textId="77777777" w:rsidR="006B27F8" w:rsidRPr="006B27F8" w:rsidRDefault="006B27F8" w:rsidP="006B27F8">
      <w:pPr>
        <w:pStyle w:val="NoSpacing"/>
        <w:rPr>
          <w:sz w:val="16"/>
          <w:szCs w:val="16"/>
        </w:rPr>
      </w:pPr>
      <w:r w:rsidRPr="006B27F8">
        <w:rPr>
          <w:sz w:val="16"/>
          <w:szCs w:val="16"/>
        </w:rPr>
        <w:t xml:space="preserve">    string </w:t>
      </w:r>
      <w:proofErr w:type="spellStart"/>
      <w:proofErr w:type="gramStart"/>
      <w:r w:rsidRPr="006B27F8">
        <w:rPr>
          <w:sz w:val="16"/>
          <w:szCs w:val="16"/>
        </w:rPr>
        <w:t>FindCustomerById</w:t>
      </w:r>
      <w:proofErr w:type="spellEnd"/>
      <w:r w:rsidRPr="006B27F8">
        <w:rPr>
          <w:sz w:val="16"/>
          <w:szCs w:val="16"/>
        </w:rPr>
        <w:t>(</w:t>
      </w:r>
      <w:proofErr w:type="gramEnd"/>
      <w:r w:rsidRPr="006B27F8">
        <w:rPr>
          <w:sz w:val="16"/>
          <w:szCs w:val="16"/>
        </w:rPr>
        <w:t>int id);</w:t>
      </w:r>
    </w:p>
    <w:p w14:paraId="7AC8AF22" w14:textId="77777777" w:rsidR="006B27F8" w:rsidRPr="006B27F8" w:rsidRDefault="006B27F8" w:rsidP="006B27F8">
      <w:pPr>
        <w:pStyle w:val="NoSpacing"/>
        <w:rPr>
          <w:sz w:val="16"/>
          <w:szCs w:val="16"/>
        </w:rPr>
      </w:pPr>
      <w:r w:rsidRPr="006B27F8">
        <w:rPr>
          <w:sz w:val="16"/>
          <w:szCs w:val="16"/>
        </w:rPr>
        <w:t>}</w:t>
      </w:r>
    </w:p>
    <w:p w14:paraId="7FF39EF6" w14:textId="77777777" w:rsidR="006B27F8" w:rsidRPr="006B27F8" w:rsidRDefault="006B27F8" w:rsidP="006B27F8">
      <w:pPr>
        <w:pStyle w:val="NoSpacing"/>
        <w:rPr>
          <w:sz w:val="16"/>
          <w:szCs w:val="16"/>
        </w:rPr>
      </w:pPr>
    </w:p>
    <w:p w14:paraId="40264E0F" w14:textId="77777777" w:rsidR="006B27F8" w:rsidRPr="006B27F8" w:rsidRDefault="006B27F8" w:rsidP="006B27F8">
      <w:pPr>
        <w:pStyle w:val="NoSpacing"/>
        <w:rPr>
          <w:sz w:val="16"/>
          <w:szCs w:val="16"/>
        </w:rPr>
      </w:pPr>
      <w:r w:rsidRPr="006B27F8">
        <w:rPr>
          <w:sz w:val="16"/>
          <w:szCs w:val="16"/>
        </w:rPr>
        <w:t xml:space="preserve">public class </w:t>
      </w:r>
      <w:proofErr w:type="spellStart"/>
      <w:proofErr w:type="gramStart"/>
      <w:r w:rsidRPr="006B27F8">
        <w:rPr>
          <w:sz w:val="16"/>
          <w:szCs w:val="16"/>
        </w:rPr>
        <w:t>CustomerRepository</w:t>
      </w:r>
      <w:proofErr w:type="spellEnd"/>
      <w:r w:rsidRPr="006B27F8">
        <w:rPr>
          <w:sz w:val="16"/>
          <w:szCs w:val="16"/>
        </w:rPr>
        <w:t xml:space="preserve"> :</w:t>
      </w:r>
      <w:proofErr w:type="gramEnd"/>
      <w:r w:rsidRPr="006B27F8">
        <w:rPr>
          <w:sz w:val="16"/>
          <w:szCs w:val="16"/>
        </w:rPr>
        <w:t xml:space="preserve"> </w:t>
      </w:r>
      <w:proofErr w:type="spellStart"/>
      <w:r w:rsidRPr="006B27F8">
        <w:rPr>
          <w:sz w:val="16"/>
          <w:szCs w:val="16"/>
        </w:rPr>
        <w:t>ICustomerRepository</w:t>
      </w:r>
      <w:proofErr w:type="spellEnd"/>
      <w:r w:rsidRPr="006B27F8">
        <w:rPr>
          <w:sz w:val="16"/>
          <w:szCs w:val="16"/>
        </w:rPr>
        <w:t xml:space="preserve"> {</w:t>
      </w:r>
    </w:p>
    <w:p w14:paraId="188D77AF" w14:textId="77777777" w:rsidR="006B27F8" w:rsidRPr="006B27F8" w:rsidRDefault="006B27F8" w:rsidP="006B27F8">
      <w:pPr>
        <w:pStyle w:val="NoSpacing"/>
        <w:rPr>
          <w:sz w:val="16"/>
          <w:szCs w:val="16"/>
        </w:rPr>
      </w:pPr>
      <w:r w:rsidRPr="006B27F8">
        <w:rPr>
          <w:sz w:val="16"/>
          <w:szCs w:val="16"/>
        </w:rPr>
        <w:t xml:space="preserve">    public string </w:t>
      </w:r>
      <w:proofErr w:type="spellStart"/>
      <w:proofErr w:type="gramStart"/>
      <w:r w:rsidRPr="006B27F8">
        <w:rPr>
          <w:sz w:val="16"/>
          <w:szCs w:val="16"/>
        </w:rPr>
        <w:t>FindCustomerById</w:t>
      </w:r>
      <w:proofErr w:type="spellEnd"/>
      <w:r w:rsidRPr="006B27F8">
        <w:rPr>
          <w:sz w:val="16"/>
          <w:szCs w:val="16"/>
        </w:rPr>
        <w:t>(</w:t>
      </w:r>
      <w:proofErr w:type="gramEnd"/>
      <w:r w:rsidRPr="006B27F8">
        <w:rPr>
          <w:sz w:val="16"/>
          <w:szCs w:val="16"/>
        </w:rPr>
        <w:t>int id) =&gt; $"Customer #{id}: John Doe";</w:t>
      </w:r>
    </w:p>
    <w:p w14:paraId="06352D13" w14:textId="77777777" w:rsidR="006B27F8" w:rsidRPr="006B27F8" w:rsidRDefault="006B27F8" w:rsidP="006B27F8">
      <w:pPr>
        <w:pStyle w:val="NoSpacing"/>
        <w:rPr>
          <w:sz w:val="16"/>
          <w:szCs w:val="16"/>
        </w:rPr>
      </w:pPr>
      <w:r w:rsidRPr="006B27F8">
        <w:rPr>
          <w:sz w:val="16"/>
          <w:szCs w:val="16"/>
        </w:rPr>
        <w:t>}</w:t>
      </w:r>
    </w:p>
    <w:p w14:paraId="410EE3BB" w14:textId="77777777" w:rsidR="006B27F8" w:rsidRPr="006B27F8" w:rsidRDefault="006B27F8" w:rsidP="006B27F8">
      <w:pPr>
        <w:pStyle w:val="NoSpacing"/>
        <w:rPr>
          <w:sz w:val="16"/>
          <w:szCs w:val="16"/>
        </w:rPr>
      </w:pPr>
    </w:p>
    <w:p w14:paraId="73434EC1" w14:textId="77777777" w:rsidR="006B27F8" w:rsidRPr="006B27F8" w:rsidRDefault="006B27F8" w:rsidP="006B27F8">
      <w:pPr>
        <w:pStyle w:val="NoSpacing"/>
        <w:rPr>
          <w:sz w:val="16"/>
          <w:szCs w:val="16"/>
        </w:rPr>
      </w:pPr>
      <w:r w:rsidRPr="006B27F8">
        <w:rPr>
          <w:sz w:val="16"/>
          <w:szCs w:val="16"/>
        </w:rPr>
        <w:t xml:space="preserve">// </w:t>
      </w:r>
      <w:proofErr w:type="spellStart"/>
      <w:r w:rsidRPr="006B27F8">
        <w:rPr>
          <w:sz w:val="16"/>
          <w:szCs w:val="16"/>
        </w:rPr>
        <w:t>CustomerService.cs</w:t>
      </w:r>
      <w:proofErr w:type="spellEnd"/>
    </w:p>
    <w:p w14:paraId="78312970" w14:textId="77777777" w:rsidR="006B27F8" w:rsidRPr="006B27F8" w:rsidRDefault="006B27F8" w:rsidP="006B27F8">
      <w:pPr>
        <w:pStyle w:val="NoSpacing"/>
        <w:rPr>
          <w:sz w:val="16"/>
          <w:szCs w:val="16"/>
        </w:rPr>
      </w:pPr>
      <w:r w:rsidRPr="006B27F8">
        <w:rPr>
          <w:sz w:val="16"/>
          <w:szCs w:val="16"/>
        </w:rPr>
        <w:t xml:space="preserve">public class </w:t>
      </w:r>
      <w:proofErr w:type="spellStart"/>
      <w:r w:rsidRPr="006B27F8">
        <w:rPr>
          <w:sz w:val="16"/>
          <w:szCs w:val="16"/>
        </w:rPr>
        <w:t>CustomerService</w:t>
      </w:r>
      <w:proofErr w:type="spellEnd"/>
      <w:r w:rsidRPr="006B27F8">
        <w:rPr>
          <w:sz w:val="16"/>
          <w:szCs w:val="16"/>
        </w:rPr>
        <w:t xml:space="preserve"> {</w:t>
      </w:r>
    </w:p>
    <w:p w14:paraId="110F9A1D" w14:textId="77777777" w:rsidR="006B27F8" w:rsidRPr="006B27F8" w:rsidRDefault="006B27F8" w:rsidP="006B27F8">
      <w:pPr>
        <w:pStyle w:val="NoSpacing"/>
        <w:rPr>
          <w:sz w:val="16"/>
          <w:szCs w:val="16"/>
        </w:rPr>
      </w:pPr>
      <w:r w:rsidRPr="006B27F8">
        <w:rPr>
          <w:sz w:val="16"/>
          <w:szCs w:val="16"/>
        </w:rPr>
        <w:t xml:space="preserve">    private </w:t>
      </w:r>
      <w:proofErr w:type="spellStart"/>
      <w:r w:rsidRPr="006B27F8">
        <w:rPr>
          <w:sz w:val="16"/>
          <w:szCs w:val="16"/>
        </w:rPr>
        <w:t>ICustomerRepository</w:t>
      </w:r>
      <w:proofErr w:type="spellEnd"/>
      <w:r w:rsidRPr="006B27F8">
        <w:rPr>
          <w:sz w:val="16"/>
          <w:szCs w:val="16"/>
        </w:rPr>
        <w:t xml:space="preserve"> _repository;</w:t>
      </w:r>
    </w:p>
    <w:p w14:paraId="1E97F7B8" w14:textId="77777777" w:rsidR="006B27F8" w:rsidRPr="006B27F8" w:rsidRDefault="006B27F8" w:rsidP="006B27F8">
      <w:pPr>
        <w:pStyle w:val="NoSpacing"/>
        <w:rPr>
          <w:sz w:val="16"/>
          <w:szCs w:val="16"/>
        </w:rPr>
      </w:pPr>
    </w:p>
    <w:p w14:paraId="470715A0" w14:textId="77777777" w:rsidR="006B27F8" w:rsidRPr="006B27F8" w:rsidRDefault="006B27F8" w:rsidP="006B27F8">
      <w:pPr>
        <w:pStyle w:val="NoSpacing"/>
        <w:rPr>
          <w:sz w:val="16"/>
          <w:szCs w:val="16"/>
        </w:rPr>
      </w:pPr>
      <w:r w:rsidRPr="006B27F8">
        <w:rPr>
          <w:sz w:val="16"/>
          <w:szCs w:val="16"/>
        </w:rPr>
        <w:t xml:space="preserve">    public </w:t>
      </w:r>
      <w:proofErr w:type="spellStart"/>
      <w:proofErr w:type="gramStart"/>
      <w:r w:rsidRPr="006B27F8">
        <w:rPr>
          <w:sz w:val="16"/>
          <w:szCs w:val="16"/>
        </w:rPr>
        <w:t>CustomerService</w:t>
      </w:r>
      <w:proofErr w:type="spellEnd"/>
      <w:r w:rsidRPr="006B27F8">
        <w:rPr>
          <w:sz w:val="16"/>
          <w:szCs w:val="16"/>
        </w:rPr>
        <w:t>(</w:t>
      </w:r>
      <w:proofErr w:type="spellStart"/>
      <w:proofErr w:type="gramEnd"/>
      <w:r w:rsidRPr="006B27F8">
        <w:rPr>
          <w:sz w:val="16"/>
          <w:szCs w:val="16"/>
        </w:rPr>
        <w:t>ICustomerRepository</w:t>
      </w:r>
      <w:proofErr w:type="spellEnd"/>
      <w:r w:rsidRPr="006B27F8">
        <w:rPr>
          <w:sz w:val="16"/>
          <w:szCs w:val="16"/>
        </w:rPr>
        <w:t xml:space="preserve"> repository) {</w:t>
      </w:r>
    </w:p>
    <w:p w14:paraId="75D57569" w14:textId="77777777" w:rsidR="006B27F8" w:rsidRPr="006B27F8" w:rsidRDefault="006B27F8" w:rsidP="006B27F8">
      <w:pPr>
        <w:pStyle w:val="NoSpacing"/>
        <w:rPr>
          <w:sz w:val="16"/>
          <w:szCs w:val="16"/>
        </w:rPr>
      </w:pPr>
      <w:r w:rsidRPr="006B27F8">
        <w:rPr>
          <w:sz w:val="16"/>
          <w:szCs w:val="16"/>
        </w:rPr>
        <w:t xml:space="preserve">        _repository = repository;</w:t>
      </w:r>
    </w:p>
    <w:p w14:paraId="190638A1" w14:textId="77777777" w:rsidR="006B27F8" w:rsidRPr="006B27F8" w:rsidRDefault="006B27F8" w:rsidP="006B27F8">
      <w:pPr>
        <w:pStyle w:val="NoSpacing"/>
        <w:rPr>
          <w:sz w:val="16"/>
          <w:szCs w:val="16"/>
        </w:rPr>
      </w:pPr>
      <w:r w:rsidRPr="006B27F8">
        <w:rPr>
          <w:sz w:val="16"/>
          <w:szCs w:val="16"/>
        </w:rPr>
        <w:t xml:space="preserve">    }</w:t>
      </w:r>
    </w:p>
    <w:p w14:paraId="1EB73927" w14:textId="77777777" w:rsidR="006B27F8" w:rsidRPr="006B27F8" w:rsidRDefault="006B27F8" w:rsidP="006B27F8">
      <w:pPr>
        <w:pStyle w:val="NoSpacing"/>
        <w:rPr>
          <w:sz w:val="16"/>
          <w:szCs w:val="16"/>
        </w:rPr>
      </w:pPr>
    </w:p>
    <w:p w14:paraId="76185DA3" w14:textId="77777777" w:rsidR="006B27F8" w:rsidRPr="006B27F8" w:rsidRDefault="006B27F8" w:rsidP="006B27F8">
      <w:pPr>
        <w:pStyle w:val="NoSpacing"/>
        <w:rPr>
          <w:sz w:val="16"/>
          <w:szCs w:val="16"/>
        </w:rPr>
      </w:pPr>
      <w:r w:rsidRPr="006B27F8">
        <w:rPr>
          <w:sz w:val="16"/>
          <w:szCs w:val="16"/>
        </w:rPr>
        <w:t xml:space="preserve">    public void </w:t>
      </w:r>
      <w:proofErr w:type="spellStart"/>
      <w:proofErr w:type="gramStart"/>
      <w:r w:rsidRPr="006B27F8">
        <w:rPr>
          <w:sz w:val="16"/>
          <w:szCs w:val="16"/>
        </w:rPr>
        <w:t>GetCustomer</w:t>
      </w:r>
      <w:proofErr w:type="spellEnd"/>
      <w:r w:rsidRPr="006B27F8">
        <w:rPr>
          <w:sz w:val="16"/>
          <w:szCs w:val="16"/>
        </w:rPr>
        <w:t>(</w:t>
      </w:r>
      <w:proofErr w:type="gramEnd"/>
      <w:r w:rsidRPr="006B27F8">
        <w:rPr>
          <w:sz w:val="16"/>
          <w:szCs w:val="16"/>
        </w:rPr>
        <w:t>int id) {</w:t>
      </w:r>
    </w:p>
    <w:p w14:paraId="1FCD3991" w14:textId="77777777" w:rsidR="006B27F8" w:rsidRPr="006B27F8" w:rsidRDefault="006B27F8" w:rsidP="006B27F8">
      <w:pPr>
        <w:pStyle w:val="NoSpacing"/>
        <w:rPr>
          <w:sz w:val="16"/>
          <w:szCs w:val="16"/>
        </w:rPr>
      </w:pPr>
      <w:r w:rsidRPr="006B27F8">
        <w:rPr>
          <w:sz w:val="16"/>
          <w:szCs w:val="16"/>
        </w:rPr>
        <w:t xml:space="preserve">        </w:t>
      </w:r>
      <w:proofErr w:type="spellStart"/>
      <w:r w:rsidRPr="006B27F8">
        <w:rPr>
          <w:sz w:val="16"/>
          <w:szCs w:val="16"/>
        </w:rPr>
        <w:t>Console.WriteLine</w:t>
      </w:r>
      <w:proofErr w:type="spellEnd"/>
      <w:r w:rsidRPr="006B27F8">
        <w:rPr>
          <w:sz w:val="16"/>
          <w:szCs w:val="16"/>
        </w:rPr>
        <w:t>(_</w:t>
      </w:r>
      <w:proofErr w:type="spellStart"/>
      <w:proofErr w:type="gramStart"/>
      <w:r w:rsidRPr="006B27F8">
        <w:rPr>
          <w:sz w:val="16"/>
          <w:szCs w:val="16"/>
        </w:rPr>
        <w:t>repository.FindCustomerById</w:t>
      </w:r>
      <w:proofErr w:type="spellEnd"/>
      <w:proofErr w:type="gramEnd"/>
      <w:r w:rsidRPr="006B27F8">
        <w:rPr>
          <w:sz w:val="16"/>
          <w:szCs w:val="16"/>
        </w:rPr>
        <w:t>(id));</w:t>
      </w:r>
    </w:p>
    <w:p w14:paraId="1F263330" w14:textId="77777777" w:rsidR="006B27F8" w:rsidRPr="006B27F8" w:rsidRDefault="006B27F8" w:rsidP="006B27F8">
      <w:pPr>
        <w:pStyle w:val="NoSpacing"/>
        <w:rPr>
          <w:sz w:val="16"/>
          <w:szCs w:val="16"/>
        </w:rPr>
      </w:pPr>
      <w:r w:rsidRPr="006B27F8">
        <w:rPr>
          <w:sz w:val="16"/>
          <w:szCs w:val="16"/>
        </w:rPr>
        <w:t xml:space="preserve">    }</w:t>
      </w:r>
    </w:p>
    <w:p w14:paraId="1786852B" w14:textId="77777777" w:rsidR="006B27F8" w:rsidRPr="006B27F8" w:rsidRDefault="006B27F8" w:rsidP="006B27F8">
      <w:pPr>
        <w:pStyle w:val="NoSpacing"/>
        <w:rPr>
          <w:sz w:val="16"/>
          <w:szCs w:val="16"/>
        </w:rPr>
      </w:pPr>
      <w:r w:rsidRPr="006B27F8">
        <w:rPr>
          <w:sz w:val="16"/>
          <w:szCs w:val="16"/>
        </w:rPr>
        <w:t>}</w:t>
      </w:r>
    </w:p>
    <w:p w14:paraId="1EAF7619" w14:textId="77777777" w:rsidR="006B27F8" w:rsidRPr="006B27F8" w:rsidRDefault="006B27F8" w:rsidP="006B27F8">
      <w:pPr>
        <w:pStyle w:val="NoSpacing"/>
        <w:rPr>
          <w:sz w:val="16"/>
          <w:szCs w:val="16"/>
        </w:rPr>
      </w:pPr>
    </w:p>
    <w:p w14:paraId="116FBB82" w14:textId="77777777" w:rsidR="006B27F8" w:rsidRPr="006B27F8" w:rsidRDefault="006B27F8" w:rsidP="006B27F8">
      <w:pPr>
        <w:pStyle w:val="NoSpacing"/>
        <w:rPr>
          <w:sz w:val="16"/>
          <w:szCs w:val="16"/>
        </w:rPr>
      </w:pPr>
      <w:r w:rsidRPr="006B27F8">
        <w:rPr>
          <w:sz w:val="16"/>
          <w:szCs w:val="16"/>
        </w:rPr>
        <w:t>class Program {</w:t>
      </w:r>
    </w:p>
    <w:p w14:paraId="06791218" w14:textId="77777777" w:rsidR="006B27F8" w:rsidRPr="006B27F8" w:rsidRDefault="006B27F8" w:rsidP="006B27F8">
      <w:pPr>
        <w:pStyle w:val="NoSpacing"/>
        <w:rPr>
          <w:sz w:val="16"/>
          <w:szCs w:val="16"/>
        </w:rPr>
      </w:pPr>
      <w:r w:rsidRPr="006B27F8">
        <w:rPr>
          <w:sz w:val="16"/>
          <w:szCs w:val="16"/>
        </w:rPr>
        <w:t xml:space="preserve">    static void Main(</w:t>
      </w:r>
      <w:proofErr w:type="gramStart"/>
      <w:r w:rsidRPr="006B27F8">
        <w:rPr>
          <w:sz w:val="16"/>
          <w:szCs w:val="16"/>
        </w:rPr>
        <w:t>string[</w:t>
      </w:r>
      <w:proofErr w:type="gramEnd"/>
      <w:r w:rsidRPr="006B27F8">
        <w:rPr>
          <w:sz w:val="16"/>
          <w:szCs w:val="16"/>
        </w:rPr>
        <w:t xml:space="preserve">] </w:t>
      </w:r>
      <w:proofErr w:type="spellStart"/>
      <w:r w:rsidRPr="006B27F8">
        <w:rPr>
          <w:sz w:val="16"/>
          <w:szCs w:val="16"/>
        </w:rPr>
        <w:t>args</w:t>
      </w:r>
      <w:proofErr w:type="spellEnd"/>
      <w:r w:rsidRPr="006B27F8">
        <w:rPr>
          <w:sz w:val="16"/>
          <w:szCs w:val="16"/>
        </w:rPr>
        <w:t>) {</w:t>
      </w:r>
    </w:p>
    <w:p w14:paraId="6DB7C81B" w14:textId="77777777" w:rsidR="006B27F8" w:rsidRPr="006B27F8" w:rsidRDefault="006B27F8" w:rsidP="006B27F8">
      <w:pPr>
        <w:pStyle w:val="NoSpacing"/>
        <w:rPr>
          <w:sz w:val="16"/>
          <w:szCs w:val="16"/>
        </w:rPr>
      </w:pPr>
      <w:r w:rsidRPr="006B27F8">
        <w:rPr>
          <w:sz w:val="16"/>
          <w:szCs w:val="16"/>
        </w:rPr>
        <w:t xml:space="preserve">        </w:t>
      </w:r>
      <w:proofErr w:type="spellStart"/>
      <w:r w:rsidRPr="006B27F8">
        <w:rPr>
          <w:sz w:val="16"/>
          <w:szCs w:val="16"/>
        </w:rPr>
        <w:t>ICustomerRepository</w:t>
      </w:r>
      <w:proofErr w:type="spellEnd"/>
      <w:r w:rsidRPr="006B27F8">
        <w:rPr>
          <w:sz w:val="16"/>
          <w:szCs w:val="16"/>
        </w:rPr>
        <w:t xml:space="preserve"> repo = new </w:t>
      </w:r>
      <w:proofErr w:type="spellStart"/>
      <w:proofErr w:type="gramStart"/>
      <w:r w:rsidRPr="006B27F8">
        <w:rPr>
          <w:sz w:val="16"/>
          <w:szCs w:val="16"/>
        </w:rPr>
        <w:t>CustomerRepository</w:t>
      </w:r>
      <w:proofErr w:type="spellEnd"/>
      <w:r w:rsidRPr="006B27F8">
        <w:rPr>
          <w:sz w:val="16"/>
          <w:szCs w:val="16"/>
        </w:rPr>
        <w:t>(</w:t>
      </w:r>
      <w:proofErr w:type="gramEnd"/>
      <w:r w:rsidRPr="006B27F8">
        <w:rPr>
          <w:sz w:val="16"/>
          <w:szCs w:val="16"/>
        </w:rPr>
        <w:t>);</w:t>
      </w:r>
    </w:p>
    <w:p w14:paraId="3E84A626" w14:textId="77777777" w:rsidR="006B27F8" w:rsidRPr="006B27F8" w:rsidRDefault="006B27F8" w:rsidP="006B27F8">
      <w:pPr>
        <w:pStyle w:val="NoSpacing"/>
        <w:rPr>
          <w:sz w:val="16"/>
          <w:szCs w:val="16"/>
        </w:rPr>
      </w:pPr>
      <w:r w:rsidRPr="006B27F8">
        <w:rPr>
          <w:sz w:val="16"/>
          <w:szCs w:val="16"/>
        </w:rPr>
        <w:t xml:space="preserve">        </w:t>
      </w:r>
      <w:proofErr w:type="spellStart"/>
      <w:r w:rsidRPr="006B27F8">
        <w:rPr>
          <w:sz w:val="16"/>
          <w:szCs w:val="16"/>
        </w:rPr>
        <w:t>CustomerService</w:t>
      </w:r>
      <w:proofErr w:type="spellEnd"/>
      <w:r w:rsidRPr="006B27F8">
        <w:rPr>
          <w:sz w:val="16"/>
          <w:szCs w:val="16"/>
        </w:rPr>
        <w:t xml:space="preserve"> service = new </w:t>
      </w:r>
      <w:proofErr w:type="spellStart"/>
      <w:r w:rsidRPr="006B27F8">
        <w:rPr>
          <w:sz w:val="16"/>
          <w:szCs w:val="16"/>
        </w:rPr>
        <w:t>CustomerService</w:t>
      </w:r>
      <w:proofErr w:type="spellEnd"/>
      <w:r w:rsidRPr="006B27F8">
        <w:rPr>
          <w:sz w:val="16"/>
          <w:szCs w:val="16"/>
        </w:rPr>
        <w:t>(repo);</w:t>
      </w:r>
    </w:p>
    <w:p w14:paraId="01E6E0D7" w14:textId="77777777" w:rsidR="006B27F8" w:rsidRPr="006B27F8" w:rsidRDefault="006B27F8" w:rsidP="006B27F8">
      <w:pPr>
        <w:pStyle w:val="NoSpacing"/>
        <w:rPr>
          <w:sz w:val="16"/>
          <w:szCs w:val="16"/>
        </w:rPr>
      </w:pPr>
      <w:r w:rsidRPr="006B27F8">
        <w:rPr>
          <w:sz w:val="16"/>
          <w:szCs w:val="16"/>
        </w:rPr>
        <w:t xml:space="preserve">        </w:t>
      </w:r>
      <w:proofErr w:type="spellStart"/>
      <w:proofErr w:type="gramStart"/>
      <w:r w:rsidRPr="006B27F8">
        <w:rPr>
          <w:sz w:val="16"/>
          <w:szCs w:val="16"/>
        </w:rPr>
        <w:t>service.GetCustomer</w:t>
      </w:r>
      <w:proofErr w:type="spellEnd"/>
      <w:proofErr w:type="gramEnd"/>
      <w:r w:rsidRPr="006B27F8">
        <w:rPr>
          <w:sz w:val="16"/>
          <w:szCs w:val="16"/>
        </w:rPr>
        <w:t>(101);</w:t>
      </w:r>
    </w:p>
    <w:p w14:paraId="114C5433" w14:textId="77777777" w:rsidR="006B27F8" w:rsidRPr="006B27F8" w:rsidRDefault="006B27F8" w:rsidP="006B27F8">
      <w:pPr>
        <w:pStyle w:val="NoSpacing"/>
        <w:rPr>
          <w:sz w:val="16"/>
          <w:szCs w:val="16"/>
        </w:rPr>
      </w:pPr>
      <w:r w:rsidRPr="006B27F8">
        <w:rPr>
          <w:sz w:val="16"/>
          <w:szCs w:val="16"/>
        </w:rPr>
        <w:t xml:space="preserve">    }</w:t>
      </w:r>
    </w:p>
    <w:p w14:paraId="15590BD5" w14:textId="3846F5EE" w:rsidR="006B27F8" w:rsidRPr="006B27F8" w:rsidRDefault="006B27F8" w:rsidP="006B27F8">
      <w:pPr>
        <w:pStyle w:val="NoSpacing"/>
        <w:rPr>
          <w:sz w:val="16"/>
          <w:szCs w:val="16"/>
        </w:rPr>
      </w:pPr>
      <w:r w:rsidRPr="006B27F8">
        <w:rPr>
          <w:sz w:val="16"/>
          <w:szCs w:val="16"/>
        </w:rPr>
        <w:t>}</w:t>
      </w:r>
    </w:p>
    <w:p w14:paraId="0E09E19E" w14:textId="17399670" w:rsidR="00B15395" w:rsidRDefault="006B27F8">
      <w:r>
        <w:t>O</w:t>
      </w:r>
      <w:r>
        <w:t>utput:</w:t>
      </w:r>
    </w:p>
    <w:p w14:paraId="174D11D8" w14:textId="0BB15257" w:rsidR="006B27F8" w:rsidRDefault="006B27F8" w:rsidP="006B27F8">
      <w:pPr>
        <w:pStyle w:val="NoSpacing"/>
      </w:pPr>
      <w:r w:rsidRPr="006B27F8">
        <w:t>Customer #101: John Doe</w:t>
      </w:r>
    </w:p>
    <w:p w14:paraId="0D672D58" w14:textId="77777777" w:rsidR="00B15395" w:rsidRDefault="006B27F8">
      <w:r>
        <w:br/>
      </w:r>
    </w:p>
    <w:sectPr w:rsidR="00B1539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6B27F8"/>
    <w:rsid w:val="00AA1D8D"/>
    <w:rsid w:val="00B15395"/>
    <w:rsid w:val="00B47730"/>
    <w:rsid w:val="00CB0664"/>
    <w:rsid w:val="00DC44B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CEAEF3"/>
  <w14:defaultImageDpi w14:val="300"/>
  <w15:docId w15:val="{CAD1140B-4133-4C44-9F4E-C5F034D6A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1812</Words>
  <Characters>10335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12123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Naveen P</cp:lastModifiedBy>
  <cp:revision>2</cp:revision>
  <dcterms:created xsi:type="dcterms:W3CDTF">2025-06-24T08:45:00Z</dcterms:created>
  <dcterms:modified xsi:type="dcterms:W3CDTF">2025-06-24T08:45:00Z</dcterms:modified>
  <cp:category/>
</cp:coreProperties>
</file>